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결재서_샘플_지출품의_v2</w:t>
      </w:r>
    </w:p>
    <w:p>
      <w:r>
        <w:rPr>
          <w:sz w:val="20"/>
        </w:rPr>
        <w:t>샘플테크 주식회사 / 생성일 2025-10-17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문서번호</w:t>
            </w:r>
          </w:p>
        </w:tc>
        <w:tc>
          <w:tcPr>
            <w:tcW w:type="dxa" w:w="4320"/>
          </w:tcPr>
          <w:p>
            <w:r>
              <w:t>EXR-20251017-0003</w:t>
            </w:r>
          </w:p>
        </w:tc>
      </w:tr>
      <w:tr>
        <w:tc>
          <w:tcPr>
            <w:tcW w:type="dxa" w:w="4320"/>
          </w:tcPr>
          <w:p>
            <w:r>
              <w:t>회사명</w:t>
            </w:r>
          </w:p>
        </w:tc>
        <w:tc>
          <w:tcPr>
            <w:tcW w:type="dxa" w:w="4320"/>
          </w:tcPr>
          <w:p>
            <w:r>
              <w:t>샘플테크 주식회사</w:t>
            </w:r>
          </w:p>
        </w:tc>
      </w:tr>
      <w:tr>
        <w:tc>
          <w:tcPr>
            <w:tcW w:type="dxa" w:w="4320"/>
          </w:tcPr>
          <w:p>
            <w:r>
              <w:t>제목</w:t>
            </w:r>
          </w:p>
        </w:tc>
        <w:tc>
          <w:tcPr>
            <w:tcW w:type="dxa" w:w="4320"/>
          </w:tcPr>
          <w:p>
            <w:r>
              <w:t>출시 행사 운영비 집행 품의</w:t>
            </w:r>
          </w:p>
        </w:tc>
      </w:tr>
      <w:tr>
        <w:tc>
          <w:tcPr>
            <w:tcW w:type="dxa" w:w="4320"/>
          </w:tcPr>
          <w:p>
            <w:r>
              <w:t>기안부서</w:t>
            </w:r>
          </w:p>
        </w:tc>
        <w:tc>
          <w:tcPr>
            <w:tcW w:type="dxa" w:w="4320"/>
          </w:tcPr>
          <w:p>
            <w:r>
              <w:t>마케팅팀</w:t>
            </w:r>
          </w:p>
        </w:tc>
      </w:tr>
      <w:tr>
        <w:tc>
          <w:tcPr>
            <w:tcW w:type="dxa" w:w="4320"/>
          </w:tcPr>
          <w:p>
            <w:r>
              <w:t>기안자</w:t>
            </w:r>
          </w:p>
        </w:tc>
        <w:tc>
          <w:tcPr>
            <w:tcW w:type="dxa" w:w="4320"/>
          </w:tcPr>
          <w:p>
            <w:r>
              <w:t>이마케 팀장</w:t>
            </w:r>
          </w:p>
        </w:tc>
      </w:tr>
      <w:tr>
        <w:tc>
          <w:tcPr>
            <w:tcW w:type="dxa" w:w="4320"/>
          </w:tcPr>
          <w:p>
            <w:r>
              <w:t>작성일자</w:t>
            </w:r>
          </w:p>
        </w:tc>
        <w:tc>
          <w:tcPr>
            <w:tcW w:type="dxa" w:w="4320"/>
          </w:tcPr>
          <w:p>
            <w:r>
              <w:t>2025-10-17</w:t>
            </w:r>
          </w:p>
        </w:tc>
      </w:tr>
      <w:tr>
        <w:tc>
          <w:tcPr>
            <w:tcW w:type="dxa" w:w="4320"/>
          </w:tcPr>
          <w:p>
            <w:r>
              <w:t>보안등급</w:t>
            </w:r>
          </w:p>
        </w:tc>
        <w:tc>
          <w:tcPr>
            <w:tcW w:type="dxa" w:w="4320"/>
          </w:tcPr>
          <w:p>
            <w:r>
              <w:t>사내</w:t>
            </w:r>
          </w:p>
        </w:tc>
      </w:tr>
      <w:tr>
        <w:tc>
          <w:tcPr>
            <w:tcW w:type="dxa" w:w="4320"/>
          </w:tcPr>
          <w:p>
            <w:r>
              <w:t>보존연한</w:t>
            </w:r>
          </w:p>
        </w:tc>
        <w:tc>
          <w:tcPr>
            <w:tcW w:type="dxa" w:w="4320"/>
          </w:tcPr>
          <w:p>
            <w:r>
              <w:t>5년</w:t>
            </w:r>
          </w:p>
        </w:tc>
      </w:tr>
      <w:tr>
        <w:tc>
          <w:tcPr>
            <w:tcW w:type="dxa" w:w="4320"/>
          </w:tcPr>
          <w:p>
            <w:r>
              <w:t>결재선(예시)</w:t>
            </w:r>
          </w:p>
        </w:tc>
        <w:tc>
          <w:tcPr>
            <w:tcW w:type="dxa" w:w="4320"/>
          </w:tcPr>
          <w:p>
            <w:r>
              <w:t>기안자→팀장→본부장→재무책임자→임원</w:t>
            </w:r>
          </w:p>
        </w:tc>
      </w:tr>
      <w:tr>
        <w:tc>
          <w:tcPr>
            <w:tcW w:type="dxa" w:w="4320"/>
          </w:tcPr>
          <w:p>
            <w:r>
              <w:t>예상금액(공급가)</w:t>
            </w:r>
          </w:p>
        </w:tc>
        <w:tc>
          <w:tcPr>
            <w:tcW w:type="dxa" w:w="4320"/>
          </w:tcPr>
          <w:p>
            <w:r>
              <w:t>5,500,000</w:t>
            </w:r>
          </w:p>
        </w:tc>
      </w:tr>
      <w:tr>
        <w:tc>
          <w:tcPr>
            <w:tcW w:type="dxa" w:w="4320"/>
          </w:tcPr>
          <w:p>
            <w:r>
              <w:t>VAT(10%)</w:t>
            </w:r>
          </w:p>
        </w:tc>
        <w:tc>
          <w:tcPr>
            <w:tcW w:type="dxa" w:w="4320"/>
          </w:tcPr>
          <w:p>
            <w:r>
              <w:t>550,000</w:t>
            </w:r>
          </w:p>
        </w:tc>
      </w:tr>
      <w:tr>
        <w:tc>
          <w:tcPr>
            <w:tcW w:type="dxa" w:w="4320"/>
          </w:tcPr>
          <w:p>
            <w:r>
              <w:t>합계(VAT포함)</w:t>
            </w:r>
          </w:p>
        </w:tc>
        <w:tc>
          <w:tcPr>
            <w:tcW w:type="dxa" w:w="4320"/>
          </w:tcPr>
          <w:p>
            <w:r>
              <w:t>6,050,000</w:t>
            </w:r>
          </w:p>
        </w:tc>
      </w:tr>
    </w:tbl>
    <w:p>
      <w:pPr>
        <w:pStyle w:val="Heading2"/>
      </w:pPr>
      <w:r>
        <w:t>항목 내역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항목</w:t>
            </w:r>
          </w:p>
        </w:tc>
        <w:tc>
          <w:tcPr>
            <w:tcW w:type="dxa" w:w="1234"/>
          </w:tcPr>
          <w:p>
            <w:r>
              <w:t>규격</w:t>
            </w:r>
          </w:p>
        </w:tc>
        <w:tc>
          <w:tcPr>
            <w:tcW w:type="dxa" w:w="1234"/>
          </w:tcPr>
          <w:p>
            <w:r>
              <w:t>수량</w:t>
            </w:r>
          </w:p>
        </w:tc>
        <w:tc>
          <w:tcPr>
            <w:tcW w:type="dxa" w:w="1234"/>
          </w:tcPr>
          <w:p>
            <w:r>
              <w:t>단가</w:t>
            </w:r>
          </w:p>
        </w:tc>
        <w:tc>
          <w:tcPr>
            <w:tcW w:type="dxa" w:w="1234"/>
          </w:tcPr>
          <w:p>
            <w:r>
              <w:t>금액</w:t>
            </w:r>
          </w:p>
        </w:tc>
        <w:tc>
          <w:tcPr>
            <w:tcW w:type="dxa" w:w="1234"/>
          </w:tcPr>
          <w:p>
            <w:r>
              <w:t>거래처</w:t>
            </w:r>
          </w:p>
        </w:tc>
        <w:tc>
          <w:tcPr>
            <w:tcW w:type="dxa" w:w="1234"/>
          </w:tcPr>
          <w:p>
            <w:r>
              <w:t>증빙 계획</w:t>
            </w:r>
          </w:p>
        </w:tc>
      </w:tr>
      <w:tr>
        <w:tc>
          <w:tcPr>
            <w:tcW w:type="dxa" w:w="1234"/>
          </w:tcPr>
          <w:p>
            <w:r>
              <w:t>행사장 대관</w:t>
            </w:r>
          </w:p>
        </w:tc>
        <w:tc>
          <w:tcPr>
            <w:tcW w:type="dxa" w:w="1234"/>
          </w:tcPr>
          <w:p>
            <w:r>
              <w:t>시간당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3000000</w:t>
            </w:r>
          </w:p>
        </w:tc>
        <w:tc>
          <w:tcPr>
            <w:tcW w:type="dxa" w:w="1234"/>
          </w:tcPr>
          <w:p>
            <w:r>
              <w:t>3000000</w:t>
            </w:r>
          </w:p>
        </w:tc>
        <w:tc>
          <w:tcPr>
            <w:tcW w:type="dxa" w:w="1234"/>
          </w:tcPr>
          <w:p>
            <w:r>
              <w:t>베뉴(주)</w:t>
            </w:r>
          </w:p>
        </w:tc>
        <w:tc>
          <w:tcPr>
            <w:tcW w:type="dxa" w:w="1234"/>
          </w:tcPr>
          <w:p>
            <w:r>
              <w:t>세금계산서</w:t>
            </w:r>
          </w:p>
        </w:tc>
      </w:tr>
      <w:tr>
        <w:tc>
          <w:tcPr>
            <w:tcW w:type="dxa" w:w="1234"/>
          </w:tcPr>
          <w:p>
            <w:r>
              <w:t>케이터링</w:t>
            </w:r>
          </w:p>
        </w:tc>
        <w:tc>
          <w:tcPr>
            <w:tcW w:type="dxa" w:w="1234"/>
          </w:tcPr>
          <w:p>
            <w:r>
              <w:t>200인분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2500000</w:t>
            </w:r>
          </w:p>
        </w:tc>
        <w:tc>
          <w:tcPr>
            <w:tcW w:type="dxa" w:w="1234"/>
          </w:tcPr>
          <w:p>
            <w:r>
              <w:t>2500000</w:t>
            </w:r>
          </w:p>
        </w:tc>
        <w:tc>
          <w:tcPr>
            <w:tcW w:type="dxa" w:w="1234"/>
          </w:tcPr>
          <w:p>
            <w:r>
              <w:t>맛있는케이터링</w:t>
            </w:r>
          </w:p>
        </w:tc>
        <w:tc>
          <w:tcPr>
            <w:tcW w:type="dxa" w:w="1234"/>
          </w:tcPr>
          <w:p>
            <w:r>
              <w:t>세금계산서</w:t>
            </w:r>
          </w:p>
        </w:tc>
      </w:tr>
    </w:tbl>
    <w:p>
      <w:pPr>
        <w:pStyle w:val="Heading2"/>
      </w:pPr>
      <w:r>
        <w:t>첨부(체크리스트)</w:t>
      </w:r>
    </w:p>
    <w:p>
      <w:r>
        <w:t>- 견적서 2부 이상(원칙 3부)</w:t>
        <w:br/>
        <w:t>- 행사 계획서(필요 시)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