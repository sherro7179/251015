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결재서_샘플_공문발신_v2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OFF-20251017-0007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발신 제목</w:t>
            </w:r>
          </w:p>
        </w:tc>
        <w:tc>
          <w:tcPr>
            <w:tcW w:type="dxa" w:w="4320"/>
          </w:tcPr>
          <w:p>
            <w:r>
              <w:t>협력사 정기 보안점검 안내</w:t>
            </w:r>
          </w:p>
        </w:tc>
      </w:tr>
      <w:tr>
        <w:tc>
          <w:tcPr>
            <w:tcW w:type="dxa" w:w="4320"/>
          </w:tcPr>
          <w:p>
            <w:r>
              <w:t>수신/참조</w:t>
            </w:r>
          </w:p>
        </w:tc>
        <w:tc>
          <w:tcPr>
            <w:tcW w:type="dxa" w:w="4320"/>
          </w:tcPr>
          <w:p>
            <w:r>
              <w:t>협력사 보안담당 / 영업본부</w:t>
            </w:r>
          </w:p>
        </w:tc>
      </w:tr>
      <w:tr>
        <w:tc>
          <w:tcPr>
            <w:tcW w:type="dxa" w:w="4320"/>
          </w:tcPr>
          <w:p>
            <w:r>
              <w:t>시행일자</w:t>
            </w:r>
          </w:p>
        </w:tc>
        <w:tc>
          <w:tcPr>
            <w:tcW w:type="dxa" w:w="4320"/>
          </w:tcPr>
          <w:p>
            <w:r>
              <w:t>2025-10-19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사내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기안자→팀장→임원</w:t>
            </w:r>
          </w:p>
        </w:tc>
      </w:tr>
    </w:tbl>
    <w:p>
      <w:pPr>
        <w:pStyle w:val="Heading2"/>
      </w:pPr>
      <w:r>
        <w:t>세부 내용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목적</w:t>
            </w:r>
          </w:p>
        </w:tc>
        <w:tc>
          <w:tcPr>
            <w:tcW w:type="dxa" w:w="4320"/>
          </w:tcPr>
          <w:p>
            <w:r>
              <w:t>협력사 보안점검</w:t>
            </w:r>
          </w:p>
        </w:tc>
      </w:tr>
      <w:tr>
        <w:tc>
          <w:tcPr>
            <w:tcW w:type="dxa" w:w="4320"/>
          </w:tcPr>
          <w:p>
            <w:r>
              <w:t>일정</w:t>
            </w:r>
          </w:p>
        </w:tc>
        <w:tc>
          <w:tcPr>
            <w:tcW w:type="dxa" w:w="4320"/>
          </w:tcPr>
          <w:p>
            <w:r>
              <w:t>2025-10-26 ~ 2025-11-02</w:t>
            </w:r>
          </w:p>
        </w:tc>
      </w:tr>
      <w:tr>
        <w:tc>
          <w:tcPr>
            <w:tcW w:type="dxa" w:w="4320"/>
          </w:tcPr>
          <w:p>
            <w:r>
              <w:t>요청</w:t>
            </w:r>
          </w:p>
        </w:tc>
        <w:tc>
          <w:tcPr>
            <w:tcW w:type="dxa" w:w="4320"/>
          </w:tcPr>
          <w:p>
            <w:r>
              <w:t>체크리스트 제출</w:t>
            </w:r>
          </w:p>
        </w:tc>
      </w:tr>
    </w:tbl>
    <w:p>
      <w:pPr>
        <w:pStyle w:val="Heading2"/>
      </w:pPr>
      <w:r>
        <w:t>첨부(체크리스트)</w:t>
      </w:r>
    </w:p>
    <w:p>
      <w:r>
        <w:t>- 수신처 리스트(대량 발송 시)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