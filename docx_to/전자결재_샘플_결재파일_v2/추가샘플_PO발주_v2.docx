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추가샘플_PO발주_v2</w:t>
      </w:r>
    </w:p>
    <w:p>
      <w:r>
        <w:rPr>
          <w:sz w:val="20"/>
        </w:rPr>
        <w:t>샘플테크 주식회사 / 생성일 2025-10-17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문서번호</w:t>
            </w:r>
          </w:p>
        </w:tc>
        <w:tc>
          <w:tcPr>
            <w:tcW w:type="dxa" w:w="4320"/>
          </w:tcPr>
          <w:p>
            <w:r>
              <w:t>PO-20251017-0009</w:t>
            </w:r>
          </w:p>
        </w:tc>
      </w:tr>
      <w:tr>
        <w:tc>
          <w:tcPr>
            <w:tcW w:type="dxa" w:w="4320"/>
          </w:tcPr>
          <w:p>
            <w:r>
              <w:t>회사명</w:t>
            </w:r>
          </w:p>
        </w:tc>
        <w:tc>
          <w:tcPr>
            <w:tcW w:type="dxa" w:w="4320"/>
          </w:tcPr>
          <w:p>
            <w:r>
              <w:t>샘플테크 주식회사</w:t>
            </w:r>
          </w:p>
        </w:tc>
      </w:tr>
      <w:tr>
        <w:tc>
          <w:tcPr>
            <w:tcW w:type="dxa" w:w="4320"/>
          </w:tcPr>
          <w:p>
            <w:r>
              <w:t>제목</w:t>
            </w:r>
          </w:p>
        </w:tc>
        <w:tc>
          <w:tcPr>
            <w:tcW w:type="dxa" w:w="4320"/>
          </w:tcPr>
          <w:p>
            <w:r>
              <w:t>신규 입사자 노트북 발주</w:t>
            </w:r>
          </w:p>
        </w:tc>
      </w:tr>
      <w:tr>
        <w:tc>
          <w:tcPr>
            <w:tcW w:type="dxa" w:w="4320"/>
          </w:tcPr>
          <w:p>
            <w:r>
              <w:t>발주부서</w:t>
            </w:r>
          </w:p>
        </w:tc>
        <w:tc>
          <w:tcPr>
            <w:tcW w:type="dxa" w:w="4320"/>
          </w:tcPr>
          <w:p>
            <w:r>
              <w:t>구매팀</w:t>
            </w:r>
          </w:p>
        </w:tc>
      </w:tr>
      <w:tr>
        <w:tc>
          <w:tcPr>
            <w:tcW w:type="dxa" w:w="4320"/>
          </w:tcPr>
          <w:p>
            <w:r>
              <w:t>작성일자</w:t>
            </w:r>
          </w:p>
        </w:tc>
        <w:tc>
          <w:tcPr>
            <w:tcW w:type="dxa" w:w="4320"/>
          </w:tcPr>
          <w:p>
            <w:r>
              <w:t>2025-10-17</w:t>
            </w:r>
          </w:p>
        </w:tc>
      </w:tr>
      <w:tr>
        <w:tc>
          <w:tcPr>
            <w:tcW w:type="dxa" w:w="4320"/>
          </w:tcPr>
          <w:p>
            <w:r>
              <w:t>보안등급</w:t>
            </w:r>
          </w:p>
        </w:tc>
        <w:tc>
          <w:tcPr>
            <w:tcW w:type="dxa" w:w="4320"/>
          </w:tcPr>
          <w:p>
            <w:r>
              <w:t>사내</w:t>
            </w:r>
          </w:p>
        </w:tc>
      </w:tr>
      <w:tr>
        <w:tc>
          <w:tcPr>
            <w:tcW w:type="dxa" w:w="4320"/>
          </w:tcPr>
          <w:p>
            <w:r>
              <w:t>보존연한</w:t>
            </w:r>
          </w:p>
        </w:tc>
        <w:tc>
          <w:tcPr>
            <w:tcW w:type="dxa" w:w="4320"/>
          </w:tcPr>
          <w:p>
            <w:r>
              <w:t>5년</w:t>
            </w:r>
          </w:p>
        </w:tc>
      </w:tr>
      <w:tr>
        <w:tc>
          <w:tcPr>
            <w:tcW w:type="dxa" w:w="4320"/>
          </w:tcPr>
          <w:p>
            <w:r>
              <w:t>결재선(예시)</w:t>
            </w:r>
          </w:p>
        </w:tc>
        <w:tc>
          <w:tcPr>
            <w:tcW w:type="dxa" w:w="4320"/>
          </w:tcPr>
          <w:p>
            <w:r>
              <w:t>기안자→구매팀장→재무책임자</w:t>
            </w:r>
          </w:p>
        </w:tc>
      </w:tr>
    </w:tbl>
    <w:p>
      <w:pPr>
        <w:pStyle w:val="Heading2"/>
      </w:pPr>
      <w:r>
        <w:t>발주 내역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품목</w:t>
            </w:r>
          </w:p>
        </w:tc>
        <w:tc>
          <w:tcPr>
            <w:tcW w:type="dxa" w:w="1440"/>
          </w:tcPr>
          <w:p>
            <w:r>
              <w:t>규격</w:t>
            </w:r>
          </w:p>
        </w:tc>
        <w:tc>
          <w:tcPr>
            <w:tcW w:type="dxa" w:w="1440"/>
          </w:tcPr>
          <w:p>
            <w:r>
              <w:t>수량</w:t>
            </w:r>
          </w:p>
        </w:tc>
        <w:tc>
          <w:tcPr>
            <w:tcW w:type="dxa" w:w="1440"/>
          </w:tcPr>
          <w:p>
            <w:r>
              <w:t>단가</w:t>
            </w:r>
          </w:p>
        </w:tc>
        <w:tc>
          <w:tcPr>
            <w:tcW w:type="dxa" w:w="1440"/>
          </w:tcPr>
          <w:p>
            <w:r>
              <w:t>금액</w:t>
            </w:r>
          </w:p>
        </w:tc>
        <w:tc>
          <w:tcPr>
            <w:tcW w:type="dxa" w:w="1440"/>
          </w:tcPr>
          <w:p>
            <w:r>
              <w:t>공급사</w:t>
            </w:r>
          </w:p>
        </w:tc>
      </w:tr>
      <w:tr>
        <w:tc>
          <w:tcPr>
            <w:tcW w:type="dxa" w:w="1440"/>
          </w:tcPr>
          <w:p>
            <w:r>
              <w:t>노트북</w:t>
            </w:r>
          </w:p>
        </w:tc>
        <w:tc>
          <w:tcPr>
            <w:tcW w:type="dxa" w:w="1440"/>
          </w:tcPr>
          <w:p>
            <w:r>
              <w:t>고급형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1800000</w:t>
            </w:r>
          </w:p>
        </w:tc>
        <w:tc>
          <w:tcPr>
            <w:tcW w:type="dxa" w:w="1440"/>
          </w:tcPr>
          <w:p>
            <w:r>
              <w:t>5400000</w:t>
            </w:r>
          </w:p>
        </w:tc>
        <w:tc>
          <w:tcPr>
            <w:tcW w:type="dxa" w:w="1440"/>
          </w:tcPr>
          <w:p>
            <w:r>
              <w:t>IT마트</w:t>
            </w:r>
          </w:p>
        </w:tc>
      </w:tr>
    </w:tbl>
    <w:p>
      <w:pPr>
        <w:pStyle w:val="Heading2"/>
      </w:pPr>
      <w:r>
        <w:t>첨부(체크리스트)</w:t>
      </w:r>
    </w:p>
    <w:p>
      <w:r>
        <w:t>- 계약서 또는 단가계약 참조</w:t>
        <w:br/>
        <w:t>- 검수서/세금계산서 연계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