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결재서_샘플_휴가신청_v2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LV-20251017-0101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신청자</w:t>
            </w:r>
          </w:p>
        </w:tc>
        <w:tc>
          <w:tcPr>
            <w:tcW w:type="dxa" w:w="4320"/>
          </w:tcPr>
          <w:p>
            <w:r>
              <w:t>정휴가 대리</w:t>
            </w:r>
          </w:p>
        </w:tc>
      </w:tr>
      <w:tr>
        <w:tc>
          <w:tcPr>
            <w:tcW w:type="dxa" w:w="4320"/>
          </w:tcPr>
          <w:p>
            <w:r>
              <w:t>부서</w:t>
            </w:r>
          </w:p>
        </w:tc>
        <w:tc>
          <w:tcPr>
            <w:tcW w:type="dxa" w:w="4320"/>
          </w:tcPr>
          <w:p>
            <w:r>
              <w:t>플랫폼운영팀</w:t>
            </w:r>
          </w:p>
        </w:tc>
      </w:tr>
      <w:tr>
        <w:tc>
          <w:tcPr>
            <w:tcW w:type="dxa" w:w="4320"/>
          </w:tcPr>
          <w:p>
            <w:r>
              <w:t>휴가구분</w:t>
            </w:r>
          </w:p>
        </w:tc>
        <w:tc>
          <w:tcPr>
            <w:tcW w:type="dxa" w:w="4320"/>
          </w:tcPr>
          <w:p>
            <w:r>
              <w:t>병가</w:t>
            </w:r>
          </w:p>
        </w:tc>
      </w:tr>
      <w:tr>
        <w:tc>
          <w:tcPr>
            <w:tcW w:type="dxa" w:w="4320"/>
          </w:tcPr>
          <w:p>
            <w:r>
              <w:t>기간</w:t>
            </w:r>
          </w:p>
        </w:tc>
        <w:tc>
          <w:tcPr>
            <w:tcW w:type="dxa" w:w="4320"/>
          </w:tcPr>
          <w:p>
            <w:r>
              <w:t>2025-10-20 ~ 2025-10-22</w:t>
            </w:r>
          </w:p>
        </w:tc>
      </w:tr>
      <w:tr>
        <w:tc>
          <w:tcPr>
            <w:tcW w:type="dxa" w:w="4320"/>
          </w:tcPr>
          <w:p>
            <w:r>
              <w:t>대체자</w:t>
            </w:r>
          </w:p>
        </w:tc>
        <w:tc>
          <w:tcPr>
            <w:tcW w:type="dxa" w:w="4320"/>
          </w:tcPr>
          <w:p>
            <w:r>
              <w:t>오인수 주임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</w:t>
            </w:r>
          </w:p>
        </w:tc>
      </w:tr>
      <w:tr>
        <w:tc>
          <w:tcPr>
            <w:tcW w:type="dxa" w:w="4320"/>
          </w:tcPr>
          <w:p>
            <w:r>
              <w:t>증빙</w:t>
            </w:r>
          </w:p>
        </w:tc>
        <w:tc>
          <w:tcPr>
            <w:tcW w:type="dxa" w:w="4320"/>
          </w:tcPr>
          <w:p>
            <w:r>
              <w:t>진단서(예시)</w:t>
            </w:r>
          </w:p>
        </w:tc>
      </w:tr>
    </w:tbl>
    <w:p>
      <w:pPr>
        <w:pStyle w:val="Heading2"/>
      </w:pPr>
      <w:r>
        <w:t>첨부(체크리스트)</w:t>
      </w:r>
    </w:p>
    <w:p>
      <w:r>
        <w:t>- (병가/경조) 증빙 첨부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