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F1BEF" w14:textId="3450ECC3" w:rsidR="007F66B4" w:rsidRPr="004204B9" w:rsidRDefault="00000000">
      <w:pPr>
        <w:pStyle w:val="1"/>
        <w:rPr>
          <w:rFonts w:eastAsia="맑은 고딕"/>
          <w:lang w:eastAsia="ko-KR"/>
        </w:rPr>
      </w:pPr>
      <w:r>
        <w:rPr>
          <w:lang w:eastAsia="ko-KR"/>
        </w:rPr>
        <w:t>결재서</w:t>
      </w:r>
      <w:r>
        <w:rPr>
          <w:lang w:eastAsia="ko-KR"/>
        </w:rPr>
        <w:t>_</w:t>
      </w:r>
      <w:r w:rsidR="00213EB9">
        <w:rPr>
          <w:rFonts w:eastAsia="맑은 고딕" w:hint="eastAsia"/>
          <w:lang w:eastAsia="ko-KR"/>
        </w:rPr>
        <w:t>샘플</w:t>
      </w:r>
      <w:r w:rsidR="00213EB9">
        <w:rPr>
          <w:rFonts w:eastAsia="맑은 고딕" w:hint="eastAsia"/>
          <w:lang w:eastAsia="ko-KR"/>
        </w:rPr>
        <w:t>_</w:t>
      </w:r>
      <w:r>
        <w:rPr>
          <w:lang w:eastAsia="ko-KR"/>
        </w:rPr>
        <w:t>휴가신청</w:t>
      </w:r>
    </w:p>
    <w:p w14:paraId="522F6176" w14:textId="39C34309" w:rsidR="007F66B4" w:rsidRDefault="004204B9">
      <w:pPr>
        <w:rPr>
          <w:lang w:eastAsia="ko-KR"/>
        </w:rPr>
      </w:pPr>
      <w:r>
        <w:rPr>
          <w:rFonts w:eastAsia="맑은 고딕" w:hint="eastAsia"/>
          <w:sz w:val="20"/>
          <w:lang w:eastAsia="ko-KR"/>
        </w:rPr>
        <w:t>검증</w:t>
      </w:r>
      <w:r>
        <w:rPr>
          <w:sz w:val="20"/>
          <w:lang w:eastAsia="ko-KR"/>
        </w:rPr>
        <w:t xml:space="preserve"> </w:t>
      </w:r>
      <w:proofErr w:type="gramStart"/>
      <w:r>
        <w:rPr>
          <w:sz w:val="20"/>
          <w:lang w:eastAsia="ko-KR"/>
        </w:rPr>
        <w:t>주식회사</w:t>
      </w:r>
      <w:r>
        <w:rPr>
          <w:sz w:val="20"/>
          <w:lang w:eastAsia="ko-KR"/>
        </w:rPr>
        <w:t xml:space="preserve"> /</w:t>
      </w:r>
      <w:proofErr w:type="gramEnd"/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생성일</w:t>
      </w:r>
      <w:r>
        <w:rPr>
          <w:sz w:val="20"/>
          <w:lang w:eastAsia="ko-KR"/>
        </w:rPr>
        <w:t xml:space="preserve"> 2025-10-17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F66B4" w14:paraId="1DFC3A94" w14:textId="77777777">
        <w:tc>
          <w:tcPr>
            <w:tcW w:w="4320" w:type="dxa"/>
          </w:tcPr>
          <w:p w14:paraId="7EBACA33" w14:textId="77777777" w:rsidR="007F66B4" w:rsidRDefault="00000000">
            <w:r>
              <w:t>문서번호</w:t>
            </w:r>
          </w:p>
        </w:tc>
        <w:tc>
          <w:tcPr>
            <w:tcW w:w="4320" w:type="dxa"/>
          </w:tcPr>
          <w:p w14:paraId="5EEBFAAA" w14:textId="36E5D275" w:rsidR="007F66B4" w:rsidRDefault="004204B9">
            <w:r>
              <w:rPr>
                <w:rFonts w:eastAsia="맑은 고딕" w:hint="eastAsia"/>
                <w:lang w:eastAsia="ko-KR"/>
              </w:rPr>
              <w:t>EXR</w:t>
            </w:r>
            <w:r>
              <w:t>-20251017-01</w:t>
            </w:r>
            <w:r>
              <w:rPr>
                <w:rFonts w:eastAsia="맑은 고딕" w:hint="eastAsia"/>
                <w:lang w:eastAsia="ko-KR"/>
              </w:rPr>
              <w:t>1</w:t>
            </w:r>
            <w:r>
              <w:t>1</w:t>
            </w:r>
          </w:p>
        </w:tc>
      </w:tr>
      <w:tr w:rsidR="007F66B4" w14:paraId="2E0C3870" w14:textId="77777777">
        <w:tc>
          <w:tcPr>
            <w:tcW w:w="4320" w:type="dxa"/>
          </w:tcPr>
          <w:p w14:paraId="70600C0A" w14:textId="77777777" w:rsidR="007F66B4" w:rsidRDefault="00000000">
            <w:r>
              <w:t>회사명</w:t>
            </w:r>
          </w:p>
        </w:tc>
        <w:tc>
          <w:tcPr>
            <w:tcW w:w="4320" w:type="dxa"/>
          </w:tcPr>
          <w:p w14:paraId="2FBAD864" w14:textId="4E69BE3B" w:rsidR="007F66B4" w:rsidRDefault="004204B9">
            <w:r>
              <w:rPr>
                <w:rFonts w:eastAsia="맑은 고딕" w:hint="eastAsia"/>
                <w:lang w:eastAsia="ko-KR"/>
              </w:rPr>
              <w:t>검증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t>주식회사</w:t>
            </w:r>
          </w:p>
        </w:tc>
      </w:tr>
      <w:tr w:rsidR="007F66B4" w14:paraId="0E7A7FA4" w14:textId="77777777">
        <w:tc>
          <w:tcPr>
            <w:tcW w:w="4320" w:type="dxa"/>
          </w:tcPr>
          <w:p w14:paraId="25DDFECD" w14:textId="77777777" w:rsidR="007F66B4" w:rsidRDefault="00000000">
            <w:r>
              <w:t>신청자</w:t>
            </w:r>
          </w:p>
        </w:tc>
        <w:tc>
          <w:tcPr>
            <w:tcW w:w="4320" w:type="dxa"/>
          </w:tcPr>
          <w:p w14:paraId="5084B758" w14:textId="40820DD3" w:rsidR="007F66B4" w:rsidRPr="00E05272" w:rsidRDefault="00E05272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홍길동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차장</w:t>
            </w:r>
          </w:p>
        </w:tc>
      </w:tr>
      <w:tr w:rsidR="007F66B4" w14:paraId="1D5EEDA8" w14:textId="77777777">
        <w:tc>
          <w:tcPr>
            <w:tcW w:w="4320" w:type="dxa"/>
          </w:tcPr>
          <w:p w14:paraId="0C7F73CC" w14:textId="77777777" w:rsidR="007F66B4" w:rsidRDefault="00000000">
            <w:r>
              <w:t>부서</w:t>
            </w:r>
          </w:p>
        </w:tc>
        <w:tc>
          <w:tcPr>
            <w:tcW w:w="4320" w:type="dxa"/>
          </w:tcPr>
          <w:p w14:paraId="108A1BF3" w14:textId="0DE94EF3" w:rsidR="007F66B4" w:rsidRDefault="004204B9">
            <w:r>
              <w:rPr>
                <w:rFonts w:ascii="맑은 고딕" w:eastAsia="맑은 고딕" w:hAnsi="맑은 고딕" w:cs="맑은 고딕" w:hint="eastAsia"/>
                <w:lang w:eastAsia="ko-KR"/>
              </w:rPr>
              <w:t>검증</w:t>
            </w:r>
            <w:r>
              <w:t>팀</w:t>
            </w:r>
          </w:p>
        </w:tc>
      </w:tr>
      <w:tr w:rsidR="007F66B4" w14:paraId="68A565CD" w14:textId="77777777">
        <w:tc>
          <w:tcPr>
            <w:tcW w:w="4320" w:type="dxa"/>
          </w:tcPr>
          <w:p w14:paraId="5DCFF83B" w14:textId="77777777" w:rsidR="007F66B4" w:rsidRDefault="00000000">
            <w:r>
              <w:t>휴가구분</w:t>
            </w:r>
          </w:p>
        </w:tc>
        <w:tc>
          <w:tcPr>
            <w:tcW w:w="4320" w:type="dxa"/>
          </w:tcPr>
          <w:p w14:paraId="0E72E41A" w14:textId="11EEAE16" w:rsidR="007F66B4" w:rsidRPr="004204B9" w:rsidRDefault="004204B9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연차</w:t>
            </w:r>
          </w:p>
        </w:tc>
      </w:tr>
      <w:tr w:rsidR="007F66B4" w14:paraId="3BB2F8F3" w14:textId="77777777">
        <w:tc>
          <w:tcPr>
            <w:tcW w:w="4320" w:type="dxa"/>
          </w:tcPr>
          <w:p w14:paraId="2C3F57B2" w14:textId="77777777" w:rsidR="007F66B4" w:rsidRDefault="00000000">
            <w:r>
              <w:t>기간</w:t>
            </w:r>
          </w:p>
        </w:tc>
        <w:tc>
          <w:tcPr>
            <w:tcW w:w="4320" w:type="dxa"/>
          </w:tcPr>
          <w:p w14:paraId="15140290" w14:textId="51EF73D9" w:rsidR="007F66B4" w:rsidRPr="004204B9" w:rsidRDefault="00000000">
            <w:pPr>
              <w:rPr>
                <w:rFonts w:eastAsia="맑은 고딕"/>
                <w:lang w:eastAsia="ko-KR"/>
              </w:rPr>
            </w:pPr>
            <w:r>
              <w:t>2025-10-20 ~ 2025-10-2</w:t>
            </w:r>
            <w:r w:rsidR="004204B9">
              <w:rPr>
                <w:rFonts w:eastAsia="맑은 고딕" w:hint="eastAsia"/>
                <w:lang w:eastAsia="ko-KR"/>
              </w:rPr>
              <w:t>0</w:t>
            </w:r>
          </w:p>
        </w:tc>
      </w:tr>
      <w:tr w:rsidR="007F66B4" w14:paraId="46631C9E" w14:textId="77777777">
        <w:tc>
          <w:tcPr>
            <w:tcW w:w="4320" w:type="dxa"/>
          </w:tcPr>
          <w:p w14:paraId="5C054350" w14:textId="77777777" w:rsidR="007F66B4" w:rsidRDefault="00000000">
            <w:r>
              <w:t>대체자</w:t>
            </w:r>
          </w:p>
        </w:tc>
        <w:tc>
          <w:tcPr>
            <w:tcW w:w="4320" w:type="dxa"/>
          </w:tcPr>
          <w:p w14:paraId="50F44760" w14:textId="6D277060" w:rsidR="007F66B4" w:rsidRDefault="00E0527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둘리 대리</w:t>
            </w:r>
          </w:p>
        </w:tc>
      </w:tr>
      <w:tr w:rsidR="007F66B4" w14:paraId="1C23C2C0" w14:textId="77777777">
        <w:tc>
          <w:tcPr>
            <w:tcW w:w="4320" w:type="dxa"/>
          </w:tcPr>
          <w:p w14:paraId="634DC512" w14:textId="77777777" w:rsidR="007F66B4" w:rsidRDefault="00000000">
            <w:r>
              <w:t>보안등급</w:t>
            </w:r>
          </w:p>
        </w:tc>
        <w:tc>
          <w:tcPr>
            <w:tcW w:w="4320" w:type="dxa"/>
          </w:tcPr>
          <w:p w14:paraId="398E1E0E" w14:textId="77777777" w:rsidR="007F66B4" w:rsidRDefault="00000000">
            <w:r>
              <w:t>사내</w:t>
            </w:r>
          </w:p>
        </w:tc>
      </w:tr>
      <w:tr w:rsidR="007F66B4" w14:paraId="7B73E435" w14:textId="77777777">
        <w:tc>
          <w:tcPr>
            <w:tcW w:w="4320" w:type="dxa"/>
          </w:tcPr>
          <w:p w14:paraId="22F2F40D" w14:textId="77777777" w:rsidR="007F66B4" w:rsidRDefault="00000000">
            <w:r>
              <w:t>결재선</w:t>
            </w:r>
            <w:r>
              <w:t>(</w:t>
            </w:r>
            <w:r>
              <w:t>예시</w:t>
            </w:r>
            <w:r>
              <w:t>)</w:t>
            </w:r>
          </w:p>
        </w:tc>
        <w:tc>
          <w:tcPr>
            <w:tcW w:w="4320" w:type="dxa"/>
          </w:tcPr>
          <w:p w14:paraId="5D896851" w14:textId="11E8BE31" w:rsidR="007F66B4" w:rsidRDefault="00000000">
            <w:r>
              <w:t>팀장</w:t>
            </w:r>
          </w:p>
        </w:tc>
      </w:tr>
      <w:tr w:rsidR="007F66B4" w14:paraId="4AB9798B" w14:textId="77777777">
        <w:tc>
          <w:tcPr>
            <w:tcW w:w="4320" w:type="dxa"/>
          </w:tcPr>
          <w:p w14:paraId="2806BDF7" w14:textId="77777777" w:rsidR="007F66B4" w:rsidRDefault="00000000">
            <w:r>
              <w:t>증빙</w:t>
            </w:r>
          </w:p>
        </w:tc>
        <w:tc>
          <w:tcPr>
            <w:tcW w:w="4320" w:type="dxa"/>
          </w:tcPr>
          <w:p w14:paraId="25B2782F" w14:textId="77777777" w:rsidR="007F66B4" w:rsidRDefault="00000000">
            <w:r>
              <w:t>진단서</w:t>
            </w:r>
            <w:r>
              <w:t>(</w:t>
            </w:r>
            <w:r>
              <w:t>예시</w:t>
            </w:r>
            <w:r>
              <w:t>)</w:t>
            </w:r>
          </w:p>
        </w:tc>
      </w:tr>
    </w:tbl>
    <w:p w14:paraId="48789480" w14:textId="77777777" w:rsidR="007F66B4" w:rsidRDefault="00000000">
      <w:pPr>
        <w:pStyle w:val="21"/>
      </w:pPr>
      <w:r>
        <w:t>첨부</w:t>
      </w:r>
      <w:r>
        <w:t>(</w:t>
      </w:r>
      <w:r>
        <w:t>체크리스트</w:t>
      </w:r>
      <w:r>
        <w:t>)</w:t>
      </w:r>
    </w:p>
    <w:p w14:paraId="54E5C585" w14:textId="77777777" w:rsidR="007F66B4" w:rsidRDefault="00000000">
      <w:r>
        <w:t>- (</w:t>
      </w:r>
      <w:r>
        <w:t>병가</w:t>
      </w:r>
      <w:r>
        <w:t>/</w:t>
      </w:r>
      <w:r>
        <w:t>경조</w:t>
      </w:r>
      <w:r>
        <w:t xml:space="preserve">) </w:t>
      </w:r>
      <w:r>
        <w:t>증빙</w:t>
      </w:r>
      <w:r>
        <w:t xml:space="preserve"> </w:t>
      </w:r>
      <w:r>
        <w:t>첨부</w:t>
      </w:r>
      <w:r>
        <w:br/>
      </w:r>
    </w:p>
    <w:sectPr w:rsidR="007F66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847319">
    <w:abstractNumId w:val="8"/>
  </w:num>
  <w:num w:numId="2" w16cid:durableId="1244677414">
    <w:abstractNumId w:val="6"/>
  </w:num>
  <w:num w:numId="3" w16cid:durableId="775489340">
    <w:abstractNumId w:val="5"/>
  </w:num>
  <w:num w:numId="4" w16cid:durableId="1276983194">
    <w:abstractNumId w:val="4"/>
  </w:num>
  <w:num w:numId="5" w16cid:durableId="1083255846">
    <w:abstractNumId w:val="7"/>
  </w:num>
  <w:num w:numId="6" w16cid:durableId="604650989">
    <w:abstractNumId w:val="3"/>
  </w:num>
  <w:num w:numId="7" w16cid:durableId="821232849">
    <w:abstractNumId w:val="2"/>
  </w:num>
  <w:num w:numId="8" w16cid:durableId="103502320">
    <w:abstractNumId w:val="1"/>
  </w:num>
  <w:num w:numId="9" w16cid:durableId="22769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EB9"/>
    <w:rsid w:val="00236253"/>
    <w:rsid w:val="0029639D"/>
    <w:rsid w:val="00326F90"/>
    <w:rsid w:val="00371A96"/>
    <w:rsid w:val="004204B9"/>
    <w:rsid w:val="007F66B4"/>
    <w:rsid w:val="00AA1D8D"/>
    <w:rsid w:val="00B47730"/>
    <w:rsid w:val="00CB0664"/>
    <w:rsid w:val="00E05272"/>
    <w:rsid w:val="00EE5F09"/>
    <w:rsid w:val="00F01B00"/>
    <w:rsid w:val="00F40C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A9425"/>
  <w14:defaultImageDpi w14:val="300"/>
  <w15:docId w15:val="{A6342FB5-9480-4FA4-83C8-98FC5D8F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2013-12-23T23:15:00Z</dcterms:created>
  <dcterms:modified xsi:type="dcterms:W3CDTF">2025-10-17T06:30:00Z</dcterms:modified>
  <cp:category/>
</cp:coreProperties>
</file>