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D8AC" w14:textId="77777777" w:rsidR="00DA39C4" w:rsidRPr="00C72EE1" w:rsidRDefault="00000000">
      <w:pPr>
        <w:pStyle w:val="1"/>
        <w:rPr>
          <w:rFonts w:ascii="맑은 고딕" w:eastAsia="맑은 고딕" w:hAnsi="맑은 고딕" w:hint="eastAsia"/>
          <w:lang w:eastAsia="ko-KR"/>
        </w:rPr>
      </w:pPr>
      <w:r w:rsidRPr="00C72EE1">
        <w:rPr>
          <w:rFonts w:ascii="맑은 고딕" w:eastAsia="맑은 고딕" w:hAnsi="맑은 고딕" w:hint="eastAsia"/>
          <w:lang w:eastAsia="ko-KR"/>
        </w:rPr>
        <w:t>결재서_샘플_NDA승인</w:t>
      </w:r>
    </w:p>
    <w:p w14:paraId="31DB394B" w14:textId="77777777" w:rsidR="00DA39C4" w:rsidRPr="00C72EE1" w:rsidRDefault="00000000">
      <w:pPr>
        <w:rPr>
          <w:rFonts w:ascii="맑은 고딕" w:eastAsia="맑은 고딕" w:hAnsi="맑은 고딕" w:hint="eastAsia"/>
          <w:lang w:eastAsia="ko-KR"/>
        </w:rPr>
      </w:pPr>
      <w:proofErr w:type="spellStart"/>
      <w:r w:rsidRPr="00C72EE1">
        <w:rPr>
          <w:rFonts w:ascii="맑은 고딕" w:eastAsia="맑은 고딕" w:hAnsi="맑은 고딕" w:hint="eastAsia"/>
          <w:sz w:val="20"/>
          <w:lang w:eastAsia="ko-KR"/>
        </w:rPr>
        <w:t>샘플테크</w:t>
      </w:r>
      <w:proofErr w:type="spellEnd"/>
      <w:r w:rsidRPr="00C72EE1">
        <w:rPr>
          <w:rFonts w:ascii="맑은 고딕" w:eastAsia="맑은 고딕" w:hAnsi="맑은 고딕" w:hint="eastAsia"/>
          <w:sz w:val="20"/>
          <w:lang w:eastAsia="ko-KR"/>
        </w:rPr>
        <w:t xml:space="preserve"> </w:t>
      </w:r>
      <w:proofErr w:type="gramStart"/>
      <w:r w:rsidRPr="00C72EE1">
        <w:rPr>
          <w:rFonts w:ascii="맑은 고딕" w:eastAsia="맑은 고딕" w:hAnsi="맑은 고딕" w:hint="eastAsia"/>
          <w:sz w:val="20"/>
          <w:lang w:eastAsia="ko-KR"/>
        </w:rPr>
        <w:t>주식회사 /</w:t>
      </w:r>
      <w:proofErr w:type="gramEnd"/>
      <w:r w:rsidRPr="00C72EE1">
        <w:rPr>
          <w:rFonts w:ascii="맑은 고딕" w:eastAsia="맑은 고딕" w:hAnsi="맑은 고딕" w:hint="eastAsia"/>
          <w:sz w:val="20"/>
          <w:lang w:eastAsia="ko-KR"/>
        </w:rPr>
        <w:t xml:space="preserve"> 생성일 2025-10-17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39C4" w:rsidRPr="00C72EE1" w14:paraId="044ED055" w14:textId="77777777" w:rsidTr="00DA3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31C0FF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proofErr w:type="spellStart"/>
            <w:r w:rsidRPr="00C72EE1">
              <w:rPr>
                <w:rFonts w:ascii="맑은 고딕" w:eastAsia="맑은 고딕" w:hAnsi="맑은 고딕" w:hint="eastAsia"/>
              </w:rPr>
              <w:t>문서번호</w:t>
            </w:r>
            <w:proofErr w:type="spellEnd"/>
          </w:p>
        </w:tc>
        <w:tc>
          <w:tcPr>
            <w:tcW w:w="4320" w:type="dxa"/>
          </w:tcPr>
          <w:p w14:paraId="09C5CCCF" w14:textId="77777777" w:rsidR="00DA39C4" w:rsidRPr="00C72EE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C72EE1">
              <w:rPr>
                <w:rFonts w:ascii="맑은 고딕" w:eastAsia="맑은 고딕" w:hAnsi="맑은 고딕" w:hint="eastAsia"/>
              </w:rPr>
              <w:t>NDA-20251017-0004</w:t>
            </w:r>
          </w:p>
        </w:tc>
      </w:tr>
      <w:tr w:rsidR="00DA39C4" w:rsidRPr="00C72EE1" w14:paraId="292B5F38" w14:textId="77777777" w:rsidTr="00DA3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9B0A05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r w:rsidRPr="00C72EE1">
              <w:rPr>
                <w:rFonts w:ascii="맑은 고딕" w:eastAsia="맑은 고딕" w:hAnsi="맑은 고딕" w:hint="eastAsia"/>
              </w:rPr>
              <w:t>회사명</w:t>
            </w:r>
          </w:p>
        </w:tc>
        <w:tc>
          <w:tcPr>
            <w:tcW w:w="4320" w:type="dxa"/>
          </w:tcPr>
          <w:p w14:paraId="7CDC440B" w14:textId="77777777" w:rsidR="00DA39C4" w:rsidRPr="00C72EE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C72EE1">
              <w:rPr>
                <w:rFonts w:ascii="맑은 고딕" w:eastAsia="맑은 고딕" w:hAnsi="맑은 고딕" w:hint="eastAsia"/>
              </w:rPr>
              <w:t>샘플테크 주식회사</w:t>
            </w:r>
          </w:p>
        </w:tc>
      </w:tr>
      <w:tr w:rsidR="00DA39C4" w:rsidRPr="00C72EE1" w14:paraId="780CA81C" w14:textId="77777777" w:rsidTr="00DA3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F0BFAE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r w:rsidRPr="00C72EE1">
              <w:rPr>
                <w:rFonts w:ascii="맑은 고딕" w:eastAsia="맑은 고딕" w:hAnsi="맑은 고딕" w:hint="eastAsia"/>
              </w:rPr>
              <w:t>상대방</w:t>
            </w:r>
          </w:p>
        </w:tc>
        <w:tc>
          <w:tcPr>
            <w:tcW w:w="4320" w:type="dxa"/>
          </w:tcPr>
          <w:p w14:paraId="51F67C55" w14:textId="77777777" w:rsidR="00DA39C4" w:rsidRPr="00C72EE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lang w:eastAsia="ko-KR"/>
              </w:rPr>
            </w:pPr>
            <w:proofErr w:type="spellStart"/>
            <w:r w:rsidRPr="00C72EE1">
              <w:rPr>
                <w:rFonts w:ascii="맑은 고딕" w:eastAsia="맑은 고딕" w:hAnsi="맑은 고딕" w:hint="eastAsia"/>
                <w:lang w:eastAsia="ko-KR"/>
              </w:rPr>
              <w:t>오오솔루션즈</w:t>
            </w:r>
            <w:proofErr w:type="spellEnd"/>
            <w:r w:rsidRPr="00C72EE1">
              <w:rPr>
                <w:rFonts w:ascii="맑은 고딕" w:eastAsia="맑은 고딕" w:hAnsi="맑은 고딕" w:hint="eastAsia"/>
                <w:lang w:eastAsia="ko-KR"/>
              </w:rPr>
              <w:t xml:space="preserve"> 주식회사</w:t>
            </w:r>
          </w:p>
        </w:tc>
      </w:tr>
      <w:tr w:rsidR="00DA39C4" w:rsidRPr="00C72EE1" w14:paraId="38B07789" w14:textId="77777777" w:rsidTr="00DA3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9A3535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proofErr w:type="spellStart"/>
            <w:r w:rsidRPr="00C72EE1">
              <w:rPr>
                <w:rFonts w:ascii="맑은 고딕" w:eastAsia="맑은 고딕" w:hAnsi="맑은 고딕" w:hint="eastAsia"/>
              </w:rPr>
              <w:t>거래</w:t>
            </w:r>
            <w:proofErr w:type="spellEnd"/>
            <w:r w:rsidRPr="00C72EE1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C72EE1">
              <w:rPr>
                <w:rFonts w:ascii="맑은 고딕" w:eastAsia="맑은 고딕" w:hAnsi="맑은 고딕" w:hint="eastAsia"/>
              </w:rPr>
              <w:t>목적</w:t>
            </w:r>
            <w:proofErr w:type="spellEnd"/>
          </w:p>
        </w:tc>
        <w:tc>
          <w:tcPr>
            <w:tcW w:w="4320" w:type="dxa"/>
          </w:tcPr>
          <w:p w14:paraId="6EF7EF9E" w14:textId="77777777" w:rsidR="00DA39C4" w:rsidRPr="00C72EE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lang w:eastAsia="ko-KR"/>
              </w:rPr>
            </w:pPr>
            <w:r w:rsidRPr="00C72EE1">
              <w:rPr>
                <w:rFonts w:ascii="맑은 고딕" w:eastAsia="맑은 고딕" w:hAnsi="맑은 고딕" w:hint="eastAsia"/>
                <w:lang w:eastAsia="ko-KR"/>
              </w:rPr>
              <w:t>AI 공동 PoC 관련 자료 교환</w:t>
            </w:r>
          </w:p>
        </w:tc>
      </w:tr>
      <w:tr w:rsidR="00DA39C4" w:rsidRPr="00C72EE1" w14:paraId="5A80F9DA" w14:textId="77777777" w:rsidTr="00DA3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E6956A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proofErr w:type="spellStart"/>
            <w:r w:rsidRPr="00C72EE1">
              <w:rPr>
                <w:rFonts w:ascii="맑은 고딕" w:eastAsia="맑은 고딕" w:hAnsi="맑은 고딕" w:hint="eastAsia"/>
              </w:rPr>
              <w:t>계약</w:t>
            </w:r>
            <w:proofErr w:type="spellEnd"/>
            <w:r w:rsidRPr="00C72EE1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C72EE1">
              <w:rPr>
                <w:rFonts w:ascii="맑은 고딕" w:eastAsia="맑은 고딕" w:hAnsi="맑은 고딕" w:hint="eastAsia"/>
              </w:rPr>
              <w:t>기간</w:t>
            </w:r>
            <w:proofErr w:type="spellEnd"/>
          </w:p>
        </w:tc>
        <w:tc>
          <w:tcPr>
            <w:tcW w:w="4320" w:type="dxa"/>
          </w:tcPr>
          <w:p w14:paraId="7CFEEAC1" w14:textId="77777777" w:rsidR="00DA39C4" w:rsidRPr="00C72EE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C72EE1">
              <w:rPr>
                <w:rFonts w:ascii="맑은 고딕" w:eastAsia="맑은 고딕" w:hAnsi="맑은 고딕" w:hint="eastAsia"/>
              </w:rPr>
              <w:t>체결일로부터 3년</w:t>
            </w:r>
          </w:p>
        </w:tc>
      </w:tr>
      <w:tr w:rsidR="00DA39C4" w:rsidRPr="00C72EE1" w14:paraId="77D2D44C" w14:textId="77777777" w:rsidTr="00DA3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FE1742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r w:rsidRPr="00C72EE1">
              <w:rPr>
                <w:rFonts w:ascii="맑은 고딕" w:eastAsia="맑은 고딕" w:hAnsi="맑은 고딕" w:hint="eastAsia"/>
              </w:rPr>
              <w:t>담당자</w:t>
            </w:r>
          </w:p>
        </w:tc>
        <w:tc>
          <w:tcPr>
            <w:tcW w:w="4320" w:type="dxa"/>
          </w:tcPr>
          <w:p w14:paraId="4ECF0A81" w14:textId="77777777" w:rsidR="00DA39C4" w:rsidRPr="00C72EE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lang w:eastAsia="ko-KR"/>
              </w:rPr>
            </w:pPr>
            <w:proofErr w:type="spellStart"/>
            <w:r w:rsidRPr="00C72EE1">
              <w:rPr>
                <w:rFonts w:ascii="맑은 고딕" w:eastAsia="맑은 고딕" w:hAnsi="맑은 고딕" w:hint="eastAsia"/>
                <w:lang w:eastAsia="ko-KR"/>
              </w:rPr>
              <w:t>최법무</w:t>
            </w:r>
            <w:proofErr w:type="spellEnd"/>
            <w:r w:rsidRPr="00C72EE1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proofErr w:type="gramStart"/>
            <w:r w:rsidRPr="00C72EE1">
              <w:rPr>
                <w:rFonts w:ascii="맑은 고딕" w:eastAsia="맑은 고딕" w:hAnsi="맑은 고딕" w:hint="eastAsia"/>
                <w:lang w:eastAsia="ko-KR"/>
              </w:rPr>
              <w:t>변호사 /</w:t>
            </w:r>
            <w:proofErr w:type="gramEnd"/>
            <w:r w:rsidRPr="00C72EE1">
              <w:rPr>
                <w:rFonts w:ascii="맑은 고딕" w:eastAsia="맑은 고딕" w:hAnsi="맑은 고딕" w:hint="eastAsia"/>
                <w:lang w:eastAsia="ko-KR"/>
              </w:rPr>
              <w:t xml:space="preserve"> HR·법무실</w:t>
            </w:r>
          </w:p>
        </w:tc>
      </w:tr>
      <w:tr w:rsidR="00DA39C4" w:rsidRPr="00C72EE1" w14:paraId="7308B8A9" w14:textId="77777777" w:rsidTr="00DA3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2754DA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proofErr w:type="spellStart"/>
            <w:r w:rsidRPr="00C72EE1">
              <w:rPr>
                <w:rFonts w:ascii="맑은 고딕" w:eastAsia="맑은 고딕" w:hAnsi="맑은 고딕" w:hint="eastAsia"/>
              </w:rPr>
              <w:t>전자서명</w:t>
            </w:r>
            <w:proofErr w:type="spellEnd"/>
          </w:p>
        </w:tc>
        <w:tc>
          <w:tcPr>
            <w:tcW w:w="4320" w:type="dxa"/>
          </w:tcPr>
          <w:p w14:paraId="75EF291A" w14:textId="77777777" w:rsidR="00DA39C4" w:rsidRPr="00C72EE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C72EE1">
              <w:rPr>
                <w:rFonts w:ascii="맑은 고딕" w:eastAsia="맑은 고딕" w:hAnsi="맑은 고딕" w:hint="eastAsia"/>
              </w:rPr>
              <w:t>허용(타임스탬프 보존)</w:t>
            </w:r>
          </w:p>
        </w:tc>
      </w:tr>
    </w:tbl>
    <w:p w14:paraId="30A13317" w14:textId="77777777" w:rsidR="00DA39C4" w:rsidRPr="00C72EE1" w:rsidRDefault="00000000">
      <w:pPr>
        <w:rPr>
          <w:rFonts w:ascii="맑은 고딕" w:eastAsia="맑은 고딕" w:hAnsi="맑은 고딕" w:hint="eastAsia"/>
        </w:rPr>
      </w:pPr>
      <w:r w:rsidRPr="00C72EE1">
        <w:rPr>
          <w:rFonts w:ascii="맑은 고딕" w:eastAsia="맑은 고딕" w:hAnsi="맑은 고딕" w:hint="eastAsia"/>
        </w:rPr>
        <w:br/>
      </w:r>
    </w:p>
    <w:p w14:paraId="3331D166" w14:textId="77777777" w:rsidR="00DA39C4" w:rsidRPr="00C72EE1" w:rsidRDefault="00000000">
      <w:pPr>
        <w:pStyle w:val="21"/>
        <w:rPr>
          <w:rFonts w:ascii="맑은 고딕" w:eastAsia="맑은 고딕" w:hAnsi="맑은 고딕" w:hint="eastAsia"/>
        </w:rPr>
      </w:pPr>
      <w:r w:rsidRPr="00C72EE1">
        <w:rPr>
          <w:rFonts w:ascii="맑은 고딕" w:eastAsia="맑은 고딕" w:hAnsi="맑은 고딕" w:hint="eastAsia"/>
        </w:rPr>
        <w:t>주요 조항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39C4" w:rsidRPr="00C72EE1" w14:paraId="5E33E6B5" w14:textId="77777777">
        <w:tc>
          <w:tcPr>
            <w:tcW w:w="4320" w:type="dxa"/>
          </w:tcPr>
          <w:p w14:paraId="193AF9F1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r w:rsidRPr="00C72EE1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4320" w:type="dxa"/>
          </w:tcPr>
          <w:p w14:paraId="06935BC2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r w:rsidRPr="00C72EE1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DA39C4" w:rsidRPr="00C72EE1" w14:paraId="2E51446C" w14:textId="77777777">
        <w:tc>
          <w:tcPr>
            <w:tcW w:w="4320" w:type="dxa"/>
          </w:tcPr>
          <w:p w14:paraId="0826A7AA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r w:rsidRPr="00C72EE1">
              <w:rPr>
                <w:rFonts w:ascii="맑은 고딕" w:eastAsia="맑은 고딕" w:hAnsi="맑은 고딕" w:hint="eastAsia"/>
              </w:rPr>
              <w:t>비밀정보 범위</w:t>
            </w:r>
          </w:p>
        </w:tc>
        <w:tc>
          <w:tcPr>
            <w:tcW w:w="4320" w:type="dxa"/>
          </w:tcPr>
          <w:p w14:paraId="4DFAEC8A" w14:textId="77777777" w:rsidR="00DA39C4" w:rsidRPr="00C72EE1" w:rsidRDefault="00000000">
            <w:pPr>
              <w:rPr>
                <w:rFonts w:ascii="맑은 고딕" w:eastAsia="맑은 고딕" w:hAnsi="맑은 고딕" w:hint="eastAsia"/>
                <w:lang w:eastAsia="ko-KR"/>
              </w:rPr>
            </w:pPr>
            <w:r w:rsidRPr="00C72EE1">
              <w:rPr>
                <w:rFonts w:ascii="맑은 고딕" w:eastAsia="맑은 고딕" w:hAnsi="맑은 고딕" w:hint="eastAsia"/>
                <w:lang w:eastAsia="ko-KR"/>
              </w:rPr>
              <w:t xml:space="preserve">기술/경영/개인정보 포함, </w:t>
            </w:r>
            <w:proofErr w:type="spellStart"/>
            <w:r w:rsidRPr="00C72EE1">
              <w:rPr>
                <w:rFonts w:ascii="맑은 고딕" w:eastAsia="맑은 고딕" w:hAnsi="맑은 고딕" w:hint="eastAsia"/>
                <w:lang w:eastAsia="ko-KR"/>
              </w:rPr>
              <w:t>공개정보·독자개발</w:t>
            </w:r>
            <w:proofErr w:type="spellEnd"/>
            <w:r w:rsidRPr="00C72EE1">
              <w:rPr>
                <w:rFonts w:ascii="맑은 고딕" w:eastAsia="맑은 고딕" w:hAnsi="맑은 고딕" w:hint="eastAsia"/>
                <w:lang w:eastAsia="ko-KR"/>
              </w:rPr>
              <w:t xml:space="preserve"> 제외</w:t>
            </w:r>
          </w:p>
        </w:tc>
      </w:tr>
      <w:tr w:rsidR="00DA39C4" w:rsidRPr="00C72EE1" w14:paraId="00E2F8C2" w14:textId="77777777">
        <w:tc>
          <w:tcPr>
            <w:tcW w:w="4320" w:type="dxa"/>
          </w:tcPr>
          <w:p w14:paraId="7EBAB859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proofErr w:type="spellStart"/>
            <w:r w:rsidRPr="00C72EE1">
              <w:rPr>
                <w:rFonts w:ascii="맑은 고딕" w:eastAsia="맑은 고딕" w:hAnsi="맑은 고딕" w:hint="eastAsia"/>
              </w:rPr>
              <w:t>반환·파기</w:t>
            </w:r>
            <w:proofErr w:type="spellEnd"/>
          </w:p>
        </w:tc>
        <w:tc>
          <w:tcPr>
            <w:tcW w:w="4320" w:type="dxa"/>
          </w:tcPr>
          <w:p w14:paraId="5C3F3BB8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r w:rsidRPr="00C72EE1">
              <w:rPr>
                <w:rFonts w:ascii="맑은 고딕" w:eastAsia="맑은 고딕" w:hAnsi="맑은 고딕" w:hint="eastAsia"/>
              </w:rPr>
              <w:t>계약 종료 시 14일 이내</w:t>
            </w:r>
          </w:p>
        </w:tc>
      </w:tr>
      <w:tr w:rsidR="00DA39C4" w:rsidRPr="00C72EE1" w14:paraId="5B22D831" w14:textId="77777777">
        <w:tc>
          <w:tcPr>
            <w:tcW w:w="4320" w:type="dxa"/>
          </w:tcPr>
          <w:p w14:paraId="1E6DE812" w14:textId="77777777" w:rsidR="00DA39C4" w:rsidRPr="00C72EE1" w:rsidRDefault="00000000">
            <w:pPr>
              <w:rPr>
                <w:rFonts w:ascii="맑은 고딕" w:eastAsia="맑은 고딕" w:hAnsi="맑은 고딕" w:hint="eastAsia"/>
              </w:rPr>
            </w:pPr>
            <w:r w:rsidRPr="00C72EE1">
              <w:rPr>
                <w:rFonts w:ascii="맑은 고딕" w:eastAsia="맑은 고딕" w:hAnsi="맑은 고딕" w:hint="eastAsia"/>
              </w:rPr>
              <w:t>손해배상</w:t>
            </w:r>
          </w:p>
        </w:tc>
        <w:tc>
          <w:tcPr>
            <w:tcW w:w="4320" w:type="dxa"/>
          </w:tcPr>
          <w:p w14:paraId="796CB9DA" w14:textId="77777777" w:rsidR="00DA39C4" w:rsidRPr="00C72EE1" w:rsidRDefault="00000000">
            <w:pPr>
              <w:rPr>
                <w:rFonts w:ascii="맑은 고딕" w:eastAsia="맑은 고딕" w:hAnsi="맑은 고딕" w:hint="eastAsia"/>
                <w:lang w:eastAsia="ko-KR"/>
              </w:rPr>
            </w:pPr>
            <w:r w:rsidRPr="00C72EE1">
              <w:rPr>
                <w:rFonts w:ascii="맑은 고딕" w:eastAsia="맑은 고딕" w:hAnsi="맑은 고딕" w:hint="eastAsia"/>
                <w:lang w:eastAsia="ko-KR"/>
              </w:rPr>
              <w:t>고의/중과실 시 실제 손해 배상</w:t>
            </w:r>
          </w:p>
        </w:tc>
      </w:tr>
    </w:tbl>
    <w:p w14:paraId="62CCB8EC" w14:textId="77777777" w:rsidR="0002495C" w:rsidRPr="00C72EE1" w:rsidRDefault="0002495C">
      <w:pPr>
        <w:rPr>
          <w:rFonts w:ascii="맑은 고딕" w:eastAsia="맑은 고딕" w:hAnsi="맑은 고딕" w:hint="eastAsia"/>
          <w:lang w:eastAsia="ko-KR"/>
        </w:rPr>
      </w:pPr>
    </w:p>
    <w:sectPr w:rsidR="0002495C" w:rsidRPr="00C72E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0830184">
    <w:abstractNumId w:val="8"/>
  </w:num>
  <w:num w:numId="2" w16cid:durableId="1290404781">
    <w:abstractNumId w:val="6"/>
  </w:num>
  <w:num w:numId="3" w16cid:durableId="2020886558">
    <w:abstractNumId w:val="5"/>
  </w:num>
  <w:num w:numId="4" w16cid:durableId="1728531942">
    <w:abstractNumId w:val="4"/>
  </w:num>
  <w:num w:numId="5" w16cid:durableId="283854555">
    <w:abstractNumId w:val="7"/>
  </w:num>
  <w:num w:numId="6" w16cid:durableId="757217181">
    <w:abstractNumId w:val="3"/>
  </w:num>
  <w:num w:numId="7" w16cid:durableId="888416781">
    <w:abstractNumId w:val="2"/>
  </w:num>
  <w:num w:numId="8" w16cid:durableId="1909723053">
    <w:abstractNumId w:val="1"/>
  </w:num>
  <w:num w:numId="9" w16cid:durableId="150774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5C"/>
    <w:rsid w:val="00034616"/>
    <w:rsid w:val="0006063C"/>
    <w:rsid w:val="0015074B"/>
    <w:rsid w:val="0029639D"/>
    <w:rsid w:val="00326F90"/>
    <w:rsid w:val="005E7578"/>
    <w:rsid w:val="00AA1D8D"/>
    <w:rsid w:val="00B47730"/>
    <w:rsid w:val="00C72EE1"/>
    <w:rsid w:val="00CB0664"/>
    <w:rsid w:val="00DA39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768DD"/>
  <w14:defaultImageDpi w14:val="300"/>
  <w15:docId w15:val="{9A2B38BA-6CE3-40AA-9114-6DE7BC87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2025-10-17T03:52:00Z</dcterms:modified>
  <cp:category/>
</cp:coreProperties>
</file>