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318F" w14:textId="77777777" w:rsidR="00425732" w:rsidRPr="00C809D7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C809D7">
        <w:rPr>
          <w:rFonts w:ascii="맑은 고딕" w:eastAsia="맑은 고딕" w:hAnsi="맑은 고딕"/>
          <w:lang w:eastAsia="ko-KR"/>
        </w:rPr>
        <w:t>결재서_샘플_구매요청</w:t>
      </w:r>
    </w:p>
    <w:p w14:paraId="3BF23ADA" w14:textId="77777777" w:rsidR="00425732" w:rsidRPr="00C809D7" w:rsidRDefault="00000000">
      <w:pPr>
        <w:rPr>
          <w:rFonts w:ascii="맑은 고딕" w:eastAsia="맑은 고딕" w:hAnsi="맑은 고딕"/>
          <w:lang w:eastAsia="ko-KR"/>
        </w:rPr>
      </w:pPr>
      <w:r w:rsidRPr="00C809D7">
        <w:rPr>
          <w:rFonts w:ascii="맑은 고딕" w:eastAsia="맑은 고딕" w:hAnsi="맑은 고딕"/>
          <w:sz w:val="20"/>
          <w:lang w:eastAsia="ko-KR"/>
        </w:rPr>
        <w:t>샘플테크 주식회사 /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732" w:rsidRPr="00C809D7" w14:paraId="36590471" w14:textId="77777777" w:rsidTr="0042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C8996E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문서번호</w:t>
            </w:r>
          </w:p>
        </w:tc>
        <w:tc>
          <w:tcPr>
            <w:tcW w:w="4320" w:type="dxa"/>
          </w:tcPr>
          <w:p w14:paraId="68B301CD" w14:textId="77777777" w:rsidR="00425732" w:rsidRPr="00C809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PR-20251017-0012</w:t>
            </w:r>
          </w:p>
        </w:tc>
      </w:tr>
      <w:tr w:rsidR="00425732" w:rsidRPr="00C809D7" w14:paraId="01E0C159" w14:textId="77777777" w:rsidTr="0042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0C3D45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회사명</w:t>
            </w:r>
          </w:p>
        </w:tc>
        <w:tc>
          <w:tcPr>
            <w:tcW w:w="4320" w:type="dxa"/>
          </w:tcPr>
          <w:p w14:paraId="409727DB" w14:textId="77777777" w:rsidR="00425732" w:rsidRPr="00C809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샘플테크 주식회사</w:t>
            </w:r>
          </w:p>
        </w:tc>
      </w:tr>
      <w:tr w:rsidR="00425732" w:rsidRPr="00C809D7" w14:paraId="665F299E" w14:textId="77777777" w:rsidTr="00425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661D12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4320" w:type="dxa"/>
          </w:tcPr>
          <w:p w14:paraId="3675F5B0" w14:textId="77777777" w:rsidR="00425732" w:rsidRPr="00C809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C809D7">
              <w:rPr>
                <w:rFonts w:ascii="맑은 고딕" w:eastAsia="맑은 고딕" w:hAnsi="맑은 고딕"/>
                <w:lang w:eastAsia="ko-KR"/>
              </w:rPr>
              <w:t>SaaS 협업툴 구독(10석) 구매요청</w:t>
            </w:r>
          </w:p>
        </w:tc>
      </w:tr>
      <w:tr w:rsidR="00425732" w:rsidRPr="00C809D7" w14:paraId="0EB61B0F" w14:textId="77777777" w:rsidTr="0042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CC7394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요청부서</w:t>
            </w:r>
          </w:p>
        </w:tc>
        <w:tc>
          <w:tcPr>
            <w:tcW w:w="4320" w:type="dxa"/>
          </w:tcPr>
          <w:p w14:paraId="1D7AE529" w14:textId="77777777" w:rsidR="00425732" w:rsidRPr="00C809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개발본부</w:t>
            </w:r>
          </w:p>
        </w:tc>
      </w:tr>
      <w:tr w:rsidR="00425732" w:rsidRPr="00C809D7" w14:paraId="0EB49263" w14:textId="77777777" w:rsidTr="00425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38B4A9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요청자</w:t>
            </w:r>
          </w:p>
        </w:tc>
        <w:tc>
          <w:tcPr>
            <w:tcW w:w="4320" w:type="dxa"/>
          </w:tcPr>
          <w:p w14:paraId="4977A9A9" w14:textId="77777777" w:rsidR="00425732" w:rsidRPr="00C809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박개발 매니저</w:t>
            </w:r>
          </w:p>
        </w:tc>
      </w:tr>
      <w:tr w:rsidR="00425732" w:rsidRPr="00C809D7" w14:paraId="0FFF972E" w14:textId="77777777" w:rsidTr="0042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609936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요청일자</w:t>
            </w:r>
          </w:p>
        </w:tc>
        <w:tc>
          <w:tcPr>
            <w:tcW w:w="4320" w:type="dxa"/>
          </w:tcPr>
          <w:p w14:paraId="54E27DC3" w14:textId="77777777" w:rsidR="00425732" w:rsidRPr="00C809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2025-10-17</w:t>
            </w:r>
          </w:p>
        </w:tc>
      </w:tr>
      <w:tr w:rsidR="00425732" w:rsidRPr="00C809D7" w14:paraId="119B906B" w14:textId="77777777" w:rsidTr="00425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57846B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구매조직/그룹</w:t>
            </w:r>
          </w:p>
        </w:tc>
        <w:tc>
          <w:tcPr>
            <w:tcW w:w="4320" w:type="dxa"/>
          </w:tcPr>
          <w:p w14:paraId="477FEC5D" w14:textId="77777777" w:rsidR="00425732" w:rsidRPr="00C809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구매팀 / IT조달</w:t>
            </w:r>
          </w:p>
        </w:tc>
      </w:tr>
      <w:tr w:rsidR="00425732" w:rsidRPr="00C809D7" w14:paraId="2C68F4ED" w14:textId="77777777" w:rsidTr="0042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000A2D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희망 납기</w:t>
            </w:r>
          </w:p>
        </w:tc>
        <w:tc>
          <w:tcPr>
            <w:tcW w:w="4320" w:type="dxa"/>
          </w:tcPr>
          <w:p w14:paraId="549327C1" w14:textId="77777777" w:rsidR="00425732" w:rsidRPr="00C809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2025-10-24</w:t>
            </w:r>
          </w:p>
        </w:tc>
      </w:tr>
      <w:tr w:rsidR="00425732" w:rsidRPr="00C809D7" w14:paraId="68612B1C" w14:textId="77777777" w:rsidTr="00425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88EB75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보안/법무 협조</w:t>
            </w:r>
          </w:p>
        </w:tc>
        <w:tc>
          <w:tcPr>
            <w:tcW w:w="4320" w:type="dxa"/>
          </w:tcPr>
          <w:p w14:paraId="0CBDCCA9" w14:textId="77777777" w:rsidR="00425732" w:rsidRPr="00C809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C809D7">
              <w:rPr>
                <w:rFonts w:ascii="맑은 고딕" w:eastAsia="맑은 고딕" w:hAnsi="맑은 고딕"/>
                <w:lang w:eastAsia="ko-KR"/>
              </w:rPr>
              <w:t>개인정보 처리 포함으로 보안/법무 필수 협조</w:t>
            </w:r>
          </w:p>
        </w:tc>
      </w:tr>
    </w:tbl>
    <w:p w14:paraId="72BFC874" w14:textId="77777777" w:rsidR="00425732" w:rsidRPr="00C809D7" w:rsidRDefault="00000000">
      <w:pPr>
        <w:rPr>
          <w:rFonts w:ascii="맑은 고딕" w:eastAsia="맑은 고딕" w:hAnsi="맑은 고딕"/>
          <w:lang w:eastAsia="ko-KR"/>
        </w:rPr>
      </w:pPr>
      <w:r w:rsidRPr="00C809D7">
        <w:rPr>
          <w:rFonts w:ascii="맑은 고딕" w:eastAsia="맑은 고딕" w:hAnsi="맑은 고딕"/>
          <w:lang w:eastAsia="ko-KR"/>
        </w:rPr>
        <w:br/>
      </w:r>
    </w:p>
    <w:p w14:paraId="427A10F0" w14:textId="77777777" w:rsidR="00425732" w:rsidRPr="00C809D7" w:rsidRDefault="00000000">
      <w:pPr>
        <w:pStyle w:val="21"/>
        <w:rPr>
          <w:rFonts w:ascii="맑은 고딕" w:eastAsia="맑은 고딕" w:hAnsi="맑은 고딕"/>
        </w:rPr>
      </w:pPr>
      <w:r w:rsidRPr="00C809D7">
        <w:rPr>
          <w:rFonts w:ascii="맑은 고딕" w:eastAsia="맑은 고딕" w:hAnsi="맑은 고딕"/>
        </w:rPr>
        <w:t>요청 항목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25732" w:rsidRPr="00C809D7" w14:paraId="06E8C739" w14:textId="77777777">
        <w:tc>
          <w:tcPr>
            <w:tcW w:w="1440" w:type="dxa"/>
          </w:tcPr>
          <w:p w14:paraId="5FE89855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자재/서비스</w:t>
            </w:r>
          </w:p>
        </w:tc>
        <w:tc>
          <w:tcPr>
            <w:tcW w:w="1440" w:type="dxa"/>
          </w:tcPr>
          <w:p w14:paraId="7928EA37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규격</w:t>
            </w:r>
          </w:p>
        </w:tc>
        <w:tc>
          <w:tcPr>
            <w:tcW w:w="1440" w:type="dxa"/>
          </w:tcPr>
          <w:p w14:paraId="31AE2B0E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수량</w:t>
            </w:r>
          </w:p>
        </w:tc>
        <w:tc>
          <w:tcPr>
            <w:tcW w:w="1440" w:type="dxa"/>
          </w:tcPr>
          <w:p w14:paraId="01B6814C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1440" w:type="dxa"/>
          </w:tcPr>
          <w:p w14:paraId="518ADF7B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금액</w:t>
            </w:r>
          </w:p>
        </w:tc>
        <w:tc>
          <w:tcPr>
            <w:tcW w:w="1440" w:type="dxa"/>
          </w:tcPr>
          <w:p w14:paraId="57AC453B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후보 공급사</w:t>
            </w:r>
          </w:p>
        </w:tc>
      </w:tr>
      <w:tr w:rsidR="00425732" w:rsidRPr="00C809D7" w14:paraId="72064C12" w14:textId="77777777">
        <w:tc>
          <w:tcPr>
            <w:tcW w:w="1440" w:type="dxa"/>
          </w:tcPr>
          <w:p w14:paraId="2B2F8091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Collab Pro 구독</w:t>
            </w:r>
          </w:p>
        </w:tc>
        <w:tc>
          <w:tcPr>
            <w:tcW w:w="1440" w:type="dxa"/>
          </w:tcPr>
          <w:p w14:paraId="5864109E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연간 라이선스</w:t>
            </w:r>
          </w:p>
        </w:tc>
        <w:tc>
          <w:tcPr>
            <w:tcW w:w="1440" w:type="dxa"/>
          </w:tcPr>
          <w:p w14:paraId="11DE645A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440" w:type="dxa"/>
          </w:tcPr>
          <w:p w14:paraId="1BBC9A34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300000</w:t>
            </w:r>
          </w:p>
        </w:tc>
        <w:tc>
          <w:tcPr>
            <w:tcW w:w="1440" w:type="dxa"/>
          </w:tcPr>
          <w:p w14:paraId="2D7477A3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3000000</w:t>
            </w:r>
          </w:p>
        </w:tc>
        <w:tc>
          <w:tcPr>
            <w:tcW w:w="1440" w:type="dxa"/>
          </w:tcPr>
          <w:p w14:paraId="681E6B46" w14:textId="77777777" w:rsidR="00425732" w:rsidRPr="00C809D7" w:rsidRDefault="00000000">
            <w:pPr>
              <w:rPr>
                <w:rFonts w:ascii="맑은 고딕" w:eastAsia="맑은 고딕" w:hAnsi="맑은 고딕"/>
              </w:rPr>
            </w:pPr>
            <w:r w:rsidRPr="00C809D7">
              <w:rPr>
                <w:rFonts w:ascii="맑은 고딕" w:eastAsia="맑은 고딕" w:hAnsi="맑은 고딕"/>
              </w:rPr>
              <w:t>Collab Korea</w:t>
            </w:r>
          </w:p>
        </w:tc>
      </w:tr>
    </w:tbl>
    <w:p w14:paraId="76A1411A" w14:textId="77777777" w:rsidR="004A4B0A" w:rsidRPr="00C809D7" w:rsidRDefault="004A4B0A">
      <w:pPr>
        <w:rPr>
          <w:rFonts w:ascii="맑은 고딕" w:eastAsia="맑은 고딕" w:hAnsi="맑은 고딕"/>
        </w:rPr>
      </w:pPr>
    </w:p>
    <w:sectPr w:rsidR="004A4B0A" w:rsidRPr="00C80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136894">
    <w:abstractNumId w:val="8"/>
  </w:num>
  <w:num w:numId="2" w16cid:durableId="2059354686">
    <w:abstractNumId w:val="6"/>
  </w:num>
  <w:num w:numId="3" w16cid:durableId="2063166672">
    <w:abstractNumId w:val="5"/>
  </w:num>
  <w:num w:numId="4" w16cid:durableId="1958096585">
    <w:abstractNumId w:val="4"/>
  </w:num>
  <w:num w:numId="5" w16cid:durableId="436947630">
    <w:abstractNumId w:val="7"/>
  </w:num>
  <w:num w:numId="6" w16cid:durableId="1155607352">
    <w:abstractNumId w:val="3"/>
  </w:num>
  <w:num w:numId="7" w16cid:durableId="387455812">
    <w:abstractNumId w:val="2"/>
  </w:num>
  <w:num w:numId="8" w16cid:durableId="1256087626">
    <w:abstractNumId w:val="1"/>
  </w:num>
  <w:num w:numId="9" w16cid:durableId="164662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732"/>
    <w:rsid w:val="004A4B0A"/>
    <w:rsid w:val="008B7FA1"/>
    <w:rsid w:val="00AA1D8D"/>
    <w:rsid w:val="00B47730"/>
    <w:rsid w:val="00C809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DA6C1"/>
  <w14:defaultImageDpi w14:val="300"/>
  <w15:docId w15:val="{7ED83BD1-2155-4386-9BA2-1E337E4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2025-10-17T03:51:00Z</dcterms:modified>
  <cp:category/>
</cp:coreProperties>
</file>