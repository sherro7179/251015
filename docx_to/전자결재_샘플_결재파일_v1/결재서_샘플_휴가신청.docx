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E7823" w14:textId="77777777" w:rsidR="00096236" w:rsidRPr="00F81CDC" w:rsidRDefault="00000000">
      <w:pPr>
        <w:pStyle w:val="1"/>
        <w:rPr>
          <w:rFonts w:ascii="맑은 고딕" w:eastAsia="맑은 고딕" w:hAnsi="맑은 고딕"/>
        </w:rPr>
      </w:pPr>
      <w:r w:rsidRPr="00F81CDC">
        <w:rPr>
          <w:rFonts w:ascii="맑은 고딕" w:eastAsia="맑은 고딕" w:hAnsi="맑은 고딕"/>
        </w:rPr>
        <w:t>결재서_샘플_휴가신청</w:t>
      </w:r>
    </w:p>
    <w:p w14:paraId="6A23C622" w14:textId="77777777" w:rsidR="00096236" w:rsidRPr="00F81CDC" w:rsidRDefault="00000000">
      <w:pPr>
        <w:rPr>
          <w:rFonts w:ascii="맑은 고딕" w:eastAsia="맑은 고딕" w:hAnsi="맑은 고딕"/>
        </w:rPr>
      </w:pPr>
      <w:proofErr w:type="spellStart"/>
      <w:r w:rsidRPr="00F81CDC">
        <w:rPr>
          <w:rFonts w:ascii="맑은 고딕" w:eastAsia="맑은 고딕" w:hAnsi="맑은 고딕"/>
          <w:sz w:val="20"/>
        </w:rPr>
        <w:t>샘플테크</w:t>
      </w:r>
      <w:proofErr w:type="spellEnd"/>
      <w:r w:rsidRPr="00F81CDC">
        <w:rPr>
          <w:rFonts w:ascii="맑은 고딕" w:eastAsia="맑은 고딕" w:hAnsi="맑은 고딕"/>
          <w:sz w:val="20"/>
        </w:rPr>
        <w:t xml:space="preserve"> </w:t>
      </w:r>
      <w:proofErr w:type="gramStart"/>
      <w:r w:rsidRPr="00F81CDC">
        <w:rPr>
          <w:rFonts w:ascii="맑은 고딕" w:eastAsia="맑은 고딕" w:hAnsi="맑은 고딕"/>
          <w:sz w:val="20"/>
        </w:rPr>
        <w:t>주식회사 /</w:t>
      </w:r>
      <w:proofErr w:type="gramEnd"/>
      <w:r w:rsidRPr="00F81CDC">
        <w:rPr>
          <w:rFonts w:ascii="맑은 고딕" w:eastAsia="맑은 고딕" w:hAnsi="맑은 고딕"/>
          <w:sz w:val="20"/>
        </w:rPr>
        <w:t xml:space="preserve"> 생성일 2025-10-17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96236" w:rsidRPr="00F81CDC" w14:paraId="1BF942D0" w14:textId="77777777" w:rsidTr="00096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74E415" w14:textId="77777777" w:rsidR="00096236" w:rsidRPr="00F81CDC" w:rsidRDefault="00000000">
            <w:pPr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4320" w:type="dxa"/>
          </w:tcPr>
          <w:p w14:paraId="145F02C0" w14:textId="77777777" w:rsidR="00096236" w:rsidRPr="00F81CD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LV-20251017-0101</w:t>
            </w:r>
          </w:p>
        </w:tc>
      </w:tr>
      <w:tr w:rsidR="00096236" w:rsidRPr="00F81CDC" w14:paraId="30DFB5E9" w14:textId="77777777" w:rsidTr="00096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84EED8" w14:textId="77777777" w:rsidR="00096236" w:rsidRPr="00F81CDC" w:rsidRDefault="00000000">
            <w:pPr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회사명</w:t>
            </w:r>
          </w:p>
        </w:tc>
        <w:tc>
          <w:tcPr>
            <w:tcW w:w="4320" w:type="dxa"/>
          </w:tcPr>
          <w:p w14:paraId="3ACBA0AC" w14:textId="77777777" w:rsidR="00096236" w:rsidRPr="00F81CD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F81CDC">
              <w:rPr>
                <w:rFonts w:ascii="맑은 고딕" w:eastAsia="맑은 고딕" w:hAnsi="맑은 고딕" w:hint="eastAsia"/>
              </w:rPr>
              <w:t>샘플테크</w:t>
            </w:r>
            <w:proofErr w:type="spellEnd"/>
            <w:r w:rsidRPr="00F81CDC">
              <w:rPr>
                <w:rFonts w:ascii="맑은 고딕" w:eastAsia="맑은 고딕" w:hAnsi="맑은 고딕" w:hint="eastAsia"/>
              </w:rPr>
              <w:t xml:space="preserve"> 주식회사</w:t>
            </w:r>
          </w:p>
        </w:tc>
      </w:tr>
      <w:tr w:rsidR="00096236" w:rsidRPr="00F81CDC" w14:paraId="36C6490A" w14:textId="77777777" w:rsidTr="00096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5273CE" w14:textId="77777777" w:rsidR="00096236" w:rsidRPr="00F81CDC" w:rsidRDefault="00000000">
            <w:pPr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신청자</w:t>
            </w:r>
          </w:p>
        </w:tc>
        <w:tc>
          <w:tcPr>
            <w:tcW w:w="4320" w:type="dxa"/>
          </w:tcPr>
          <w:p w14:paraId="2331563E" w14:textId="77777777" w:rsidR="00096236" w:rsidRPr="00F81C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정휴가 대리</w:t>
            </w:r>
          </w:p>
        </w:tc>
      </w:tr>
      <w:tr w:rsidR="00096236" w:rsidRPr="00F81CDC" w14:paraId="78CAEAF4" w14:textId="77777777" w:rsidTr="00096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ECC72B" w14:textId="77777777" w:rsidR="00096236" w:rsidRPr="00F81CDC" w:rsidRDefault="00000000">
            <w:pPr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4320" w:type="dxa"/>
          </w:tcPr>
          <w:p w14:paraId="69A1A1D9" w14:textId="77777777" w:rsidR="00096236" w:rsidRPr="00F81CD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플랫폼운영팀</w:t>
            </w:r>
          </w:p>
        </w:tc>
      </w:tr>
      <w:tr w:rsidR="00096236" w:rsidRPr="00F81CDC" w14:paraId="6D5B8F10" w14:textId="77777777" w:rsidTr="00096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A48CC7" w14:textId="77777777" w:rsidR="00096236" w:rsidRPr="00F81CDC" w:rsidRDefault="00000000">
            <w:pPr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휴가구분</w:t>
            </w:r>
          </w:p>
        </w:tc>
        <w:tc>
          <w:tcPr>
            <w:tcW w:w="4320" w:type="dxa"/>
          </w:tcPr>
          <w:p w14:paraId="12B964C5" w14:textId="77777777" w:rsidR="00096236" w:rsidRPr="00F81C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연차</w:t>
            </w:r>
          </w:p>
        </w:tc>
      </w:tr>
      <w:tr w:rsidR="00096236" w:rsidRPr="00F81CDC" w14:paraId="1C47EA3D" w14:textId="77777777" w:rsidTr="00096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8C4D2C" w14:textId="77777777" w:rsidR="00096236" w:rsidRPr="00F81CDC" w:rsidRDefault="00000000">
            <w:pPr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시작일</w:t>
            </w:r>
          </w:p>
        </w:tc>
        <w:tc>
          <w:tcPr>
            <w:tcW w:w="4320" w:type="dxa"/>
          </w:tcPr>
          <w:p w14:paraId="5D7994A2" w14:textId="77777777" w:rsidR="00096236" w:rsidRPr="00F81CD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2025-10-20</w:t>
            </w:r>
          </w:p>
        </w:tc>
      </w:tr>
      <w:tr w:rsidR="00096236" w:rsidRPr="00F81CDC" w14:paraId="4C312A10" w14:textId="77777777" w:rsidTr="00096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F1E268" w14:textId="77777777" w:rsidR="00096236" w:rsidRPr="00F81CDC" w:rsidRDefault="00000000">
            <w:pPr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종료일</w:t>
            </w:r>
          </w:p>
        </w:tc>
        <w:tc>
          <w:tcPr>
            <w:tcW w:w="4320" w:type="dxa"/>
          </w:tcPr>
          <w:p w14:paraId="138764C2" w14:textId="77777777" w:rsidR="00096236" w:rsidRPr="00F81C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2025-10-22</w:t>
            </w:r>
          </w:p>
        </w:tc>
      </w:tr>
      <w:tr w:rsidR="00096236" w:rsidRPr="00F81CDC" w14:paraId="489CB8F6" w14:textId="77777777" w:rsidTr="00096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277B83" w14:textId="77777777" w:rsidR="00096236" w:rsidRPr="00F81CDC" w:rsidRDefault="00000000">
            <w:pPr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대체자</w:t>
            </w:r>
          </w:p>
        </w:tc>
        <w:tc>
          <w:tcPr>
            <w:tcW w:w="4320" w:type="dxa"/>
          </w:tcPr>
          <w:p w14:paraId="26B9FFF2" w14:textId="77777777" w:rsidR="00096236" w:rsidRPr="00F81CD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proofErr w:type="spellStart"/>
            <w:r w:rsidRPr="00F81CDC">
              <w:rPr>
                <w:rFonts w:ascii="맑은 고딕" w:eastAsia="맑은 고딕" w:hAnsi="맑은 고딕" w:hint="eastAsia"/>
              </w:rPr>
              <w:t>오인수</w:t>
            </w:r>
            <w:proofErr w:type="spellEnd"/>
            <w:r w:rsidRPr="00F81CDC">
              <w:rPr>
                <w:rFonts w:ascii="맑은 고딕" w:eastAsia="맑은 고딕" w:hAnsi="맑은 고딕" w:hint="eastAsia"/>
              </w:rPr>
              <w:t xml:space="preserve"> 주임</w:t>
            </w:r>
          </w:p>
        </w:tc>
      </w:tr>
      <w:tr w:rsidR="00096236" w:rsidRPr="00F81CDC" w14:paraId="4BE63248" w14:textId="77777777" w:rsidTr="00096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708B3C" w14:textId="77777777" w:rsidR="00096236" w:rsidRPr="00F81CDC" w:rsidRDefault="00000000">
            <w:pPr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비고</w:t>
            </w:r>
          </w:p>
        </w:tc>
        <w:tc>
          <w:tcPr>
            <w:tcW w:w="4320" w:type="dxa"/>
          </w:tcPr>
          <w:p w14:paraId="5B9A5CC7" w14:textId="77777777" w:rsidR="00096236" w:rsidRPr="00F81CD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고객 일정 영향 없음</w:t>
            </w:r>
          </w:p>
        </w:tc>
      </w:tr>
      <w:tr w:rsidR="00096236" w:rsidRPr="00F81CDC" w14:paraId="0F959B08" w14:textId="77777777" w:rsidTr="00096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23D4E3" w14:textId="77777777" w:rsidR="00096236" w:rsidRPr="00F81CDC" w:rsidRDefault="00000000">
            <w:pPr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총 사용일수</w:t>
            </w:r>
          </w:p>
        </w:tc>
        <w:tc>
          <w:tcPr>
            <w:tcW w:w="4320" w:type="dxa"/>
          </w:tcPr>
          <w:p w14:paraId="4EAAF569" w14:textId="77777777" w:rsidR="00096236" w:rsidRPr="00F81CD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F81CDC">
              <w:rPr>
                <w:rFonts w:ascii="맑은 고딕" w:eastAsia="맑은 고딕" w:hAnsi="맑은 고딕" w:hint="eastAsia"/>
              </w:rPr>
              <w:t>3</w:t>
            </w:r>
          </w:p>
        </w:tc>
      </w:tr>
    </w:tbl>
    <w:p w14:paraId="79694C3B" w14:textId="77777777" w:rsidR="00EF267D" w:rsidRPr="00F81CDC" w:rsidRDefault="00EF267D">
      <w:pPr>
        <w:rPr>
          <w:rFonts w:ascii="맑은 고딕" w:eastAsia="맑은 고딕" w:hAnsi="맑은 고딕"/>
        </w:rPr>
      </w:pPr>
    </w:p>
    <w:sectPr w:rsidR="00EF267D" w:rsidRPr="00F81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786111">
    <w:abstractNumId w:val="8"/>
  </w:num>
  <w:num w:numId="2" w16cid:durableId="401224633">
    <w:abstractNumId w:val="6"/>
  </w:num>
  <w:num w:numId="3" w16cid:durableId="542400973">
    <w:abstractNumId w:val="5"/>
  </w:num>
  <w:num w:numId="4" w16cid:durableId="1416323114">
    <w:abstractNumId w:val="4"/>
  </w:num>
  <w:num w:numId="5" w16cid:durableId="2001300977">
    <w:abstractNumId w:val="7"/>
  </w:num>
  <w:num w:numId="6" w16cid:durableId="235436860">
    <w:abstractNumId w:val="3"/>
  </w:num>
  <w:num w:numId="7" w16cid:durableId="255939912">
    <w:abstractNumId w:val="2"/>
  </w:num>
  <w:num w:numId="8" w16cid:durableId="1486504802">
    <w:abstractNumId w:val="1"/>
  </w:num>
  <w:num w:numId="9" w16cid:durableId="23489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236"/>
    <w:rsid w:val="0015074B"/>
    <w:rsid w:val="0029639D"/>
    <w:rsid w:val="00326F90"/>
    <w:rsid w:val="005907ED"/>
    <w:rsid w:val="00AA1D8D"/>
    <w:rsid w:val="00B47730"/>
    <w:rsid w:val="00C87794"/>
    <w:rsid w:val="00CB0664"/>
    <w:rsid w:val="00D73437"/>
    <w:rsid w:val="00EF267D"/>
    <w:rsid w:val="00F81C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A5349"/>
  <w14:defaultImageDpi w14:val="300"/>
  <w15:docId w15:val="{91F7375E-55FC-45CC-B984-5B4E68E5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lang w:eastAsia="ko-KR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2025-10-17T03:50:00Z</dcterms:modified>
  <cp:category/>
</cp:coreProperties>
</file>