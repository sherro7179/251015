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5F462" w14:textId="77777777" w:rsidR="00D96B1D" w:rsidRPr="002D03E2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2D03E2">
        <w:rPr>
          <w:rFonts w:ascii="맑은 고딕" w:eastAsia="맑은 고딕" w:hAnsi="맑은 고딕"/>
          <w:lang w:eastAsia="ko-KR"/>
        </w:rPr>
        <w:t>결재서_샘플_지출품의</w:t>
      </w:r>
    </w:p>
    <w:p w14:paraId="672D2978" w14:textId="77777777" w:rsidR="00D96B1D" w:rsidRPr="002D03E2" w:rsidRDefault="00000000">
      <w:pPr>
        <w:rPr>
          <w:rFonts w:ascii="맑은 고딕" w:eastAsia="맑은 고딕" w:hAnsi="맑은 고딕"/>
          <w:lang w:eastAsia="ko-KR"/>
        </w:rPr>
      </w:pPr>
      <w:r w:rsidRPr="002D03E2">
        <w:rPr>
          <w:rFonts w:ascii="맑은 고딕" w:eastAsia="맑은 고딕" w:hAnsi="맑은 고딕"/>
          <w:sz w:val="20"/>
          <w:lang w:eastAsia="ko-KR"/>
        </w:rPr>
        <w:t>샘플테크 주식회사 / 생성일 2025-10-17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96B1D" w:rsidRPr="002D03E2" w14:paraId="36E5CC10" w14:textId="77777777" w:rsidTr="00D96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9CC094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문서번호</w:t>
            </w:r>
          </w:p>
        </w:tc>
        <w:tc>
          <w:tcPr>
            <w:tcW w:w="4320" w:type="dxa"/>
          </w:tcPr>
          <w:p w14:paraId="7A94BB63" w14:textId="77777777" w:rsidR="00D96B1D" w:rsidRPr="002D03E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EXP-20251017-0003</w:t>
            </w:r>
          </w:p>
        </w:tc>
      </w:tr>
      <w:tr w:rsidR="00D96B1D" w:rsidRPr="002D03E2" w14:paraId="0ED7E9FD" w14:textId="77777777" w:rsidTr="00D9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D24879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회사명</w:t>
            </w:r>
          </w:p>
        </w:tc>
        <w:tc>
          <w:tcPr>
            <w:tcW w:w="4320" w:type="dxa"/>
          </w:tcPr>
          <w:p w14:paraId="26330873" w14:textId="77777777" w:rsidR="00D96B1D" w:rsidRPr="002D03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샘플테크 주식회사</w:t>
            </w:r>
          </w:p>
        </w:tc>
      </w:tr>
      <w:tr w:rsidR="00D96B1D" w:rsidRPr="002D03E2" w14:paraId="6FA88A8F" w14:textId="77777777" w:rsidTr="00D9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3849F5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제목</w:t>
            </w:r>
          </w:p>
        </w:tc>
        <w:tc>
          <w:tcPr>
            <w:tcW w:w="4320" w:type="dxa"/>
          </w:tcPr>
          <w:p w14:paraId="6679F493" w14:textId="77777777" w:rsidR="00D96B1D" w:rsidRPr="002D03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eastAsia="ko-KR"/>
              </w:rPr>
            </w:pPr>
            <w:r w:rsidRPr="002D03E2">
              <w:rPr>
                <w:rFonts w:ascii="맑은 고딕" w:eastAsia="맑은 고딕" w:hAnsi="맑은 고딕"/>
                <w:lang w:eastAsia="ko-KR"/>
              </w:rPr>
              <w:t>2025년 11월 제품 출시 행사 운영비 집행 품의</w:t>
            </w:r>
          </w:p>
        </w:tc>
      </w:tr>
      <w:tr w:rsidR="00D96B1D" w:rsidRPr="002D03E2" w14:paraId="50D76414" w14:textId="77777777" w:rsidTr="00D9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D88404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기안부서</w:t>
            </w:r>
          </w:p>
        </w:tc>
        <w:tc>
          <w:tcPr>
            <w:tcW w:w="4320" w:type="dxa"/>
          </w:tcPr>
          <w:p w14:paraId="204D4EDE" w14:textId="77777777" w:rsidR="00D96B1D" w:rsidRPr="002D03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마케팅팀</w:t>
            </w:r>
          </w:p>
        </w:tc>
      </w:tr>
      <w:tr w:rsidR="00D96B1D" w:rsidRPr="002D03E2" w14:paraId="4A228DC9" w14:textId="77777777" w:rsidTr="00D9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272D67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기안자</w:t>
            </w:r>
          </w:p>
        </w:tc>
        <w:tc>
          <w:tcPr>
            <w:tcW w:w="4320" w:type="dxa"/>
          </w:tcPr>
          <w:p w14:paraId="6405B5F6" w14:textId="77777777" w:rsidR="00D96B1D" w:rsidRPr="002D03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이마케 팀장</w:t>
            </w:r>
          </w:p>
        </w:tc>
      </w:tr>
      <w:tr w:rsidR="00D96B1D" w:rsidRPr="002D03E2" w14:paraId="7C4C3707" w14:textId="77777777" w:rsidTr="00D9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A635AE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작성일자</w:t>
            </w:r>
          </w:p>
        </w:tc>
        <w:tc>
          <w:tcPr>
            <w:tcW w:w="4320" w:type="dxa"/>
          </w:tcPr>
          <w:p w14:paraId="45663000" w14:textId="77777777" w:rsidR="00D96B1D" w:rsidRPr="002D03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2025-10-17</w:t>
            </w:r>
          </w:p>
        </w:tc>
      </w:tr>
      <w:tr w:rsidR="00D96B1D" w:rsidRPr="002D03E2" w14:paraId="11BFE1C7" w14:textId="77777777" w:rsidTr="00D9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E80F3E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보안등급</w:t>
            </w:r>
          </w:p>
        </w:tc>
        <w:tc>
          <w:tcPr>
            <w:tcW w:w="4320" w:type="dxa"/>
          </w:tcPr>
          <w:p w14:paraId="6B9D6F33" w14:textId="77777777" w:rsidR="00D96B1D" w:rsidRPr="002D03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사내</w:t>
            </w:r>
          </w:p>
        </w:tc>
      </w:tr>
      <w:tr w:rsidR="00D96B1D" w:rsidRPr="002D03E2" w14:paraId="31CD32A0" w14:textId="77777777" w:rsidTr="00D9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4558A7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보존연한</w:t>
            </w:r>
          </w:p>
        </w:tc>
        <w:tc>
          <w:tcPr>
            <w:tcW w:w="4320" w:type="dxa"/>
          </w:tcPr>
          <w:p w14:paraId="4466AB7A" w14:textId="77777777" w:rsidR="00D96B1D" w:rsidRPr="002D03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5년</w:t>
            </w:r>
          </w:p>
        </w:tc>
      </w:tr>
      <w:tr w:rsidR="00D96B1D" w:rsidRPr="002D03E2" w14:paraId="4B0DC210" w14:textId="77777777" w:rsidTr="00D9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1BECA8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결재선(예시)</w:t>
            </w:r>
          </w:p>
        </w:tc>
        <w:tc>
          <w:tcPr>
            <w:tcW w:w="4320" w:type="dxa"/>
          </w:tcPr>
          <w:p w14:paraId="5252BC47" w14:textId="77777777" w:rsidR="00D96B1D" w:rsidRPr="002D03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eastAsia="ko-KR"/>
              </w:rPr>
            </w:pPr>
            <w:r w:rsidRPr="002D03E2">
              <w:rPr>
                <w:rFonts w:ascii="맑은 고딕" w:eastAsia="맑은 고딕" w:hAnsi="맑은 고딕"/>
                <w:lang w:eastAsia="ko-KR"/>
              </w:rPr>
              <w:t>기안자→본부장→재무책임자→임원</w:t>
            </w:r>
          </w:p>
        </w:tc>
      </w:tr>
      <w:tr w:rsidR="00D96B1D" w:rsidRPr="002D03E2" w14:paraId="0E63174A" w14:textId="77777777" w:rsidTr="00D9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DACA95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예산코드</w:t>
            </w:r>
          </w:p>
        </w:tc>
        <w:tc>
          <w:tcPr>
            <w:tcW w:w="4320" w:type="dxa"/>
          </w:tcPr>
          <w:p w14:paraId="099AB01E" w14:textId="77777777" w:rsidR="00D96B1D" w:rsidRPr="002D03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MKT-2025-LAUNCH</w:t>
            </w:r>
          </w:p>
        </w:tc>
      </w:tr>
      <w:tr w:rsidR="00D96B1D" w:rsidRPr="002D03E2" w14:paraId="7DF98976" w14:textId="77777777" w:rsidTr="00D9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8121B1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지출유형</w:t>
            </w:r>
          </w:p>
        </w:tc>
        <w:tc>
          <w:tcPr>
            <w:tcW w:w="4320" w:type="dxa"/>
          </w:tcPr>
          <w:p w14:paraId="16F6326F" w14:textId="77777777" w:rsidR="00D96B1D" w:rsidRPr="002D03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행사비</w:t>
            </w:r>
          </w:p>
        </w:tc>
      </w:tr>
      <w:tr w:rsidR="00D96B1D" w:rsidRPr="002D03E2" w14:paraId="53532CA1" w14:textId="77777777" w:rsidTr="00D9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1B7C76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합계(공급가)</w:t>
            </w:r>
          </w:p>
        </w:tc>
        <w:tc>
          <w:tcPr>
            <w:tcW w:w="4320" w:type="dxa"/>
          </w:tcPr>
          <w:p w14:paraId="5E8299CD" w14:textId="77777777" w:rsidR="00D96B1D" w:rsidRPr="002D03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8,000,000원</w:t>
            </w:r>
          </w:p>
        </w:tc>
      </w:tr>
      <w:tr w:rsidR="00D96B1D" w:rsidRPr="002D03E2" w14:paraId="7E9DBE8E" w14:textId="77777777" w:rsidTr="00D9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E4108E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부가세(10%)</w:t>
            </w:r>
          </w:p>
        </w:tc>
        <w:tc>
          <w:tcPr>
            <w:tcW w:w="4320" w:type="dxa"/>
          </w:tcPr>
          <w:p w14:paraId="205BD8ED" w14:textId="77777777" w:rsidR="00D96B1D" w:rsidRPr="002D03E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800,000원</w:t>
            </w:r>
          </w:p>
        </w:tc>
      </w:tr>
      <w:tr w:rsidR="00D96B1D" w:rsidRPr="002D03E2" w14:paraId="2E39E9C4" w14:textId="77777777" w:rsidTr="00D9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A45237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총액(VAT포함)</w:t>
            </w:r>
          </w:p>
        </w:tc>
        <w:tc>
          <w:tcPr>
            <w:tcW w:w="4320" w:type="dxa"/>
          </w:tcPr>
          <w:p w14:paraId="2EF2A893" w14:textId="77777777" w:rsidR="00D96B1D" w:rsidRPr="002D03E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8,800,000원</w:t>
            </w:r>
          </w:p>
        </w:tc>
      </w:tr>
    </w:tbl>
    <w:p w14:paraId="7EC9E049" w14:textId="77777777" w:rsidR="00D96B1D" w:rsidRPr="002D03E2" w:rsidRDefault="00000000">
      <w:pPr>
        <w:rPr>
          <w:rFonts w:ascii="맑은 고딕" w:eastAsia="맑은 고딕" w:hAnsi="맑은 고딕"/>
        </w:rPr>
      </w:pPr>
      <w:r w:rsidRPr="002D03E2">
        <w:rPr>
          <w:rFonts w:ascii="맑은 고딕" w:eastAsia="맑은 고딕" w:hAnsi="맑은 고딕"/>
        </w:rPr>
        <w:br/>
      </w:r>
    </w:p>
    <w:p w14:paraId="21AE59CA" w14:textId="77777777" w:rsidR="00D96B1D" w:rsidRPr="002D03E2" w:rsidRDefault="00000000">
      <w:pPr>
        <w:pStyle w:val="21"/>
        <w:rPr>
          <w:rFonts w:ascii="맑은 고딕" w:eastAsia="맑은 고딕" w:hAnsi="맑은 고딕"/>
        </w:rPr>
      </w:pPr>
      <w:r w:rsidRPr="002D03E2">
        <w:rPr>
          <w:rFonts w:ascii="맑은 고딕" w:eastAsia="맑은 고딕" w:hAnsi="맑은 고딕"/>
        </w:rPr>
        <w:t>항목 내역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2"/>
        <w:gridCol w:w="1624"/>
        <w:gridCol w:w="808"/>
        <w:gridCol w:w="1110"/>
        <w:gridCol w:w="1110"/>
        <w:gridCol w:w="1756"/>
        <w:gridCol w:w="1316"/>
      </w:tblGrid>
      <w:tr w:rsidR="00D96B1D" w:rsidRPr="002D03E2" w14:paraId="35EE65E2" w14:textId="77777777">
        <w:tc>
          <w:tcPr>
            <w:tcW w:w="1234" w:type="dxa"/>
          </w:tcPr>
          <w:p w14:paraId="38B76B3B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항목</w:t>
            </w:r>
          </w:p>
        </w:tc>
        <w:tc>
          <w:tcPr>
            <w:tcW w:w="1234" w:type="dxa"/>
          </w:tcPr>
          <w:p w14:paraId="6F998FE5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규격</w:t>
            </w:r>
          </w:p>
        </w:tc>
        <w:tc>
          <w:tcPr>
            <w:tcW w:w="1234" w:type="dxa"/>
          </w:tcPr>
          <w:p w14:paraId="71323FBF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수량</w:t>
            </w:r>
          </w:p>
        </w:tc>
        <w:tc>
          <w:tcPr>
            <w:tcW w:w="1234" w:type="dxa"/>
          </w:tcPr>
          <w:p w14:paraId="2FC47075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단가</w:t>
            </w:r>
          </w:p>
        </w:tc>
        <w:tc>
          <w:tcPr>
            <w:tcW w:w="1234" w:type="dxa"/>
          </w:tcPr>
          <w:p w14:paraId="1E1B0BE7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금액</w:t>
            </w:r>
          </w:p>
        </w:tc>
        <w:tc>
          <w:tcPr>
            <w:tcW w:w="1234" w:type="dxa"/>
          </w:tcPr>
          <w:p w14:paraId="0EA456C4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거래처</w:t>
            </w:r>
          </w:p>
        </w:tc>
        <w:tc>
          <w:tcPr>
            <w:tcW w:w="1234" w:type="dxa"/>
          </w:tcPr>
          <w:p w14:paraId="51A1595F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증빙 계획</w:t>
            </w:r>
          </w:p>
        </w:tc>
      </w:tr>
      <w:tr w:rsidR="00D96B1D" w:rsidRPr="002D03E2" w14:paraId="495CB0C9" w14:textId="77777777">
        <w:tc>
          <w:tcPr>
            <w:tcW w:w="1234" w:type="dxa"/>
          </w:tcPr>
          <w:p w14:paraId="15C756D0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행사장 대관</w:t>
            </w:r>
          </w:p>
        </w:tc>
        <w:tc>
          <w:tcPr>
            <w:tcW w:w="1234" w:type="dxa"/>
          </w:tcPr>
          <w:p w14:paraId="1B5A1686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시간당 대관</w:t>
            </w:r>
          </w:p>
        </w:tc>
        <w:tc>
          <w:tcPr>
            <w:tcW w:w="1234" w:type="dxa"/>
          </w:tcPr>
          <w:p w14:paraId="6A1EC58E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234" w:type="dxa"/>
          </w:tcPr>
          <w:p w14:paraId="398DBF3D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3000000</w:t>
            </w:r>
          </w:p>
        </w:tc>
        <w:tc>
          <w:tcPr>
            <w:tcW w:w="1234" w:type="dxa"/>
          </w:tcPr>
          <w:p w14:paraId="0DEE5B28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3000000</w:t>
            </w:r>
          </w:p>
        </w:tc>
        <w:tc>
          <w:tcPr>
            <w:tcW w:w="1234" w:type="dxa"/>
          </w:tcPr>
          <w:p w14:paraId="0C2BD8C3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주식회사 베뉴</w:t>
            </w:r>
          </w:p>
        </w:tc>
        <w:tc>
          <w:tcPr>
            <w:tcW w:w="1234" w:type="dxa"/>
          </w:tcPr>
          <w:p w14:paraId="09277268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세금계산서</w:t>
            </w:r>
          </w:p>
        </w:tc>
      </w:tr>
      <w:tr w:rsidR="00D96B1D" w:rsidRPr="002D03E2" w14:paraId="748F919A" w14:textId="77777777">
        <w:tc>
          <w:tcPr>
            <w:tcW w:w="1234" w:type="dxa"/>
          </w:tcPr>
          <w:p w14:paraId="03F6E0EC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케이터링</w:t>
            </w:r>
          </w:p>
        </w:tc>
        <w:tc>
          <w:tcPr>
            <w:tcW w:w="1234" w:type="dxa"/>
          </w:tcPr>
          <w:p w14:paraId="311F5F4E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200인분</w:t>
            </w:r>
          </w:p>
        </w:tc>
        <w:tc>
          <w:tcPr>
            <w:tcW w:w="1234" w:type="dxa"/>
          </w:tcPr>
          <w:p w14:paraId="1B97F533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234" w:type="dxa"/>
          </w:tcPr>
          <w:p w14:paraId="2FA67268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2500000</w:t>
            </w:r>
          </w:p>
        </w:tc>
        <w:tc>
          <w:tcPr>
            <w:tcW w:w="1234" w:type="dxa"/>
          </w:tcPr>
          <w:p w14:paraId="1F7FC132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2500000</w:t>
            </w:r>
          </w:p>
        </w:tc>
        <w:tc>
          <w:tcPr>
            <w:tcW w:w="1234" w:type="dxa"/>
          </w:tcPr>
          <w:p w14:paraId="03236499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맛있는케이터링</w:t>
            </w:r>
          </w:p>
        </w:tc>
        <w:tc>
          <w:tcPr>
            <w:tcW w:w="1234" w:type="dxa"/>
          </w:tcPr>
          <w:p w14:paraId="7FD6F55B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세금계산서</w:t>
            </w:r>
          </w:p>
        </w:tc>
      </w:tr>
      <w:tr w:rsidR="00D96B1D" w:rsidRPr="002D03E2" w14:paraId="1B699707" w14:textId="77777777">
        <w:tc>
          <w:tcPr>
            <w:tcW w:w="1234" w:type="dxa"/>
          </w:tcPr>
          <w:p w14:paraId="42D1C74B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홍보물 제작</w:t>
            </w:r>
          </w:p>
        </w:tc>
        <w:tc>
          <w:tcPr>
            <w:tcW w:w="1234" w:type="dxa"/>
          </w:tcPr>
          <w:p w14:paraId="04D755F3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배너/브로슈어</w:t>
            </w:r>
          </w:p>
        </w:tc>
        <w:tc>
          <w:tcPr>
            <w:tcW w:w="1234" w:type="dxa"/>
          </w:tcPr>
          <w:p w14:paraId="54090C9D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234" w:type="dxa"/>
          </w:tcPr>
          <w:p w14:paraId="7A35CBDB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1500000</w:t>
            </w:r>
          </w:p>
        </w:tc>
        <w:tc>
          <w:tcPr>
            <w:tcW w:w="1234" w:type="dxa"/>
          </w:tcPr>
          <w:p w14:paraId="7CDA952E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1500000</w:t>
            </w:r>
          </w:p>
        </w:tc>
        <w:tc>
          <w:tcPr>
            <w:tcW w:w="1234" w:type="dxa"/>
          </w:tcPr>
          <w:p w14:paraId="6899F307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프린트팩토리</w:t>
            </w:r>
          </w:p>
        </w:tc>
        <w:tc>
          <w:tcPr>
            <w:tcW w:w="1234" w:type="dxa"/>
          </w:tcPr>
          <w:p w14:paraId="750D5457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세금계산서</w:t>
            </w:r>
          </w:p>
        </w:tc>
      </w:tr>
      <w:tr w:rsidR="00D96B1D" w:rsidRPr="002D03E2" w14:paraId="63CC5EA9" w14:textId="77777777">
        <w:tc>
          <w:tcPr>
            <w:tcW w:w="1234" w:type="dxa"/>
          </w:tcPr>
          <w:p w14:paraId="3CD3A01D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lastRenderedPageBreak/>
              <w:t>운영 인력</w:t>
            </w:r>
          </w:p>
        </w:tc>
        <w:tc>
          <w:tcPr>
            <w:tcW w:w="1234" w:type="dxa"/>
          </w:tcPr>
          <w:p w14:paraId="1DB257B2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스태프 5명</w:t>
            </w:r>
          </w:p>
        </w:tc>
        <w:tc>
          <w:tcPr>
            <w:tcW w:w="1234" w:type="dxa"/>
          </w:tcPr>
          <w:p w14:paraId="5DDB155D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234" w:type="dxa"/>
          </w:tcPr>
          <w:p w14:paraId="38CF787D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1000000</w:t>
            </w:r>
          </w:p>
        </w:tc>
        <w:tc>
          <w:tcPr>
            <w:tcW w:w="1234" w:type="dxa"/>
          </w:tcPr>
          <w:p w14:paraId="0A4E15E0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1000000</w:t>
            </w:r>
          </w:p>
        </w:tc>
        <w:tc>
          <w:tcPr>
            <w:tcW w:w="1234" w:type="dxa"/>
          </w:tcPr>
          <w:p w14:paraId="70A9EA45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에이치알서브</w:t>
            </w:r>
          </w:p>
        </w:tc>
        <w:tc>
          <w:tcPr>
            <w:tcW w:w="1234" w:type="dxa"/>
          </w:tcPr>
          <w:p w14:paraId="418D463D" w14:textId="77777777" w:rsidR="00D96B1D" w:rsidRPr="002D03E2" w:rsidRDefault="00000000">
            <w:pPr>
              <w:rPr>
                <w:rFonts w:ascii="맑은 고딕" w:eastAsia="맑은 고딕" w:hAnsi="맑은 고딕"/>
              </w:rPr>
            </w:pPr>
            <w:r w:rsidRPr="002D03E2">
              <w:rPr>
                <w:rFonts w:ascii="맑은 고딕" w:eastAsia="맑은 고딕" w:hAnsi="맑은 고딕"/>
              </w:rPr>
              <w:t>세금계산서</w:t>
            </w:r>
          </w:p>
        </w:tc>
      </w:tr>
    </w:tbl>
    <w:p w14:paraId="325864B1" w14:textId="77777777" w:rsidR="00662D00" w:rsidRPr="002D03E2" w:rsidRDefault="00662D00">
      <w:pPr>
        <w:rPr>
          <w:rFonts w:ascii="맑은 고딕" w:eastAsia="맑은 고딕" w:hAnsi="맑은 고딕"/>
        </w:rPr>
      </w:pPr>
    </w:p>
    <w:sectPr w:rsidR="00662D00" w:rsidRPr="002D03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940957">
    <w:abstractNumId w:val="8"/>
  </w:num>
  <w:num w:numId="2" w16cid:durableId="1110587781">
    <w:abstractNumId w:val="6"/>
  </w:num>
  <w:num w:numId="3" w16cid:durableId="1611932375">
    <w:abstractNumId w:val="5"/>
  </w:num>
  <w:num w:numId="4" w16cid:durableId="2021853897">
    <w:abstractNumId w:val="4"/>
  </w:num>
  <w:num w:numId="5" w16cid:durableId="32653614">
    <w:abstractNumId w:val="7"/>
  </w:num>
  <w:num w:numId="6" w16cid:durableId="892616566">
    <w:abstractNumId w:val="3"/>
  </w:num>
  <w:num w:numId="7" w16cid:durableId="1817263329">
    <w:abstractNumId w:val="2"/>
  </w:num>
  <w:num w:numId="8" w16cid:durableId="1694647413">
    <w:abstractNumId w:val="1"/>
  </w:num>
  <w:num w:numId="9" w16cid:durableId="158973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143"/>
    <w:rsid w:val="0006063C"/>
    <w:rsid w:val="0015074B"/>
    <w:rsid w:val="0029639D"/>
    <w:rsid w:val="002D03E2"/>
    <w:rsid w:val="00326F90"/>
    <w:rsid w:val="00662D00"/>
    <w:rsid w:val="00AA1D8D"/>
    <w:rsid w:val="00B47730"/>
    <w:rsid w:val="00CB0664"/>
    <w:rsid w:val="00D96B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16BA8"/>
  <w14:defaultImageDpi w14:val="300"/>
  <w15:docId w15:val="{3EE56564-D720-4173-BAB9-8CD49294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2025-10-17T03:50:00Z</dcterms:modified>
  <cp:category/>
</cp:coreProperties>
</file>