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143C" w14:textId="77777777" w:rsidR="00600B93" w:rsidRPr="001E3B14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1E3B14">
        <w:rPr>
          <w:rFonts w:ascii="맑은 고딕" w:eastAsia="맑은 고딕" w:hAnsi="맑은 고딕"/>
          <w:lang w:eastAsia="ko-KR"/>
        </w:rPr>
        <w:t>결재서_샘플_공문발신</w:t>
      </w:r>
    </w:p>
    <w:p w14:paraId="0BCD31D1" w14:textId="77777777" w:rsidR="00600B93" w:rsidRPr="001E3B14" w:rsidRDefault="00000000">
      <w:pPr>
        <w:rPr>
          <w:rFonts w:ascii="맑은 고딕" w:eastAsia="맑은 고딕" w:hAnsi="맑은 고딕"/>
          <w:lang w:eastAsia="ko-KR"/>
        </w:rPr>
      </w:pPr>
      <w:r w:rsidRPr="001E3B14">
        <w:rPr>
          <w:rFonts w:ascii="맑은 고딕" w:eastAsia="맑은 고딕" w:hAnsi="맑은 고딕"/>
          <w:sz w:val="20"/>
          <w:lang w:eastAsia="ko-KR"/>
        </w:rPr>
        <w:t>샘플테크 주식회사 /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0B93" w:rsidRPr="001E3B14" w14:paraId="0A5BD9CE" w14:textId="77777777" w:rsidTr="00600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FCE79B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문서번호</w:t>
            </w:r>
          </w:p>
        </w:tc>
        <w:tc>
          <w:tcPr>
            <w:tcW w:w="4320" w:type="dxa"/>
          </w:tcPr>
          <w:p w14:paraId="564E067D" w14:textId="77777777" w:rsidR="00600B93" w:rsidRPr="001E3B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OFF-20251017-0007</w:t>
            </w:r>
          </w:p>
        </w:tc>
      </w:tr>
      <w:tr w:rsidR="00600B93" w:rsidRPr="001E3B14" w14:paraId="08FC58E3" w14:textId="77777777" w:rsidTr="0060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BF7900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회사명</w:t>
            </w:r>
          </w:p>
        </w:tc>
        <w:tc>
          <w:tcPr>
            <w:tcW w:w="4320" w:type="dxa"/>
          </w:tcPr>
          <w:p w14:paraId="4C919B37" w14:textId="77777777" w:rsidR="00600B93" w:rsidRPr="001E3B1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샘플테크 주식회사</w:t>
            </w:r>
          </w:p>
        </w:tc>
      </w:tr>
      <w:tr w:rsidR="00600B93" w:rsidRPr="001E3B14" w14:paraId="4D285142" w14:textId="77777777" w:rsidTr="0060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EABB7B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발신 제목</w:t>
            </w:r>
          </w:p>
        </w:tc>
        <w:tc>
          <w:tcPr>
            <w:tcW w:w="4320" w:type="dxa"/>
          </w:tcPr>
          <w:p w14:paraId="6F272E4E" w14:textId="77777777" w:rsidR="00600B93" w:rsidRPr="001E3B1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E3B14">
              <w:rPr>
                <w:rFonts w:ascii="맑은 고딕" w:eastAsia="맑은 고딕" w:hAnsi="맑은 고딕"/>
                <w:lang w:eastAsia="ko-KR"/>
              </w:rPr>
              <w:t>협력사 정기 보안점검 안내</w:t>
            </w:r>
          </w:p>
        </w:tc>
      </w:tr>
      <w:tr w:rsidR="00600B93" w:rsidRPr="001E3B14" w14:paraId="296E7C9A" w14:textId="77777777" w:rsidTr="0060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C2329C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수신/참조</w:t>
            </w:r>
          </w:p>
        </w:tc>
        <w:tc>
          <w:tcPr>
            <w:tcW w:w="4320" w:type="dxa"/>
          </w:tcPr>
          <w:p w14:paraId="1B1C5826" w14:textId="77777777" w:rsidR="00600B93" w:rsidRPr="001E3B1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E3B14">
              <w:rPr>
                <w:rFonts w:ascii="맑은 고딕" w:eastAsia="맑은 고딕" w:hAnsi="맑은 고딕"/>
                <w:lang w:eastAsia="ko-KR"/>
              </w:rPr>
              <w:t>주요 협력사 보안담당자 / 영업본부</w:t>
            </w:r>
          </w:p>
        </w:tc>
      </w:tr>
      <w:tr w:rsidR="00600B93" w:rsidRPr="001E3B14" w14:paraId="032842C4" w14:textId="77777777" w:rsidTr="0060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AEEEC6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시행일자</w:t>
            </w:r>
          </w:p>
        </w:tc>
        <w:tc>
          <w:tcPr>
            <w:tcW w:w="4320" w:type="dxa"/>
          </w:tcPr>
          <w:p w14:paraId="680AD8B3" w14:textId="77777777" w:rsidR="00600B93" w:rsidRPr="001E3B1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2025-10-19</w:t>
            </w:r>
          </w:p>
        </w:tc>
      </w:tr>
      <w:tr w:rsidR="00600B93" w:rsidRPr="001E3B14" w14:paraId="31AE7BD8" w14:textId="77777777" w:rsidTr="0060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9616B8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발신번호(예정)</w:t>
            </w:r>
          </w:p>
        </w:tc>
        <w:tc>
          <w:tcPr>
            <w:tcW w:w="4320" w:type="dxa"/>
          </w:tcPr>
          <w:p w14:paraId="2AF26F8F" w14:textId="77777777" w:rsidR="00600B93" w:rsidRPr="001E3B1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자동부여</w:t>
            </w:r>
          </w:p>
        </w:tc>
      </w:tr>
      <w:tr w:rsidR="00600B93" w:rsidRPr="001E3B14" w14:paraId="71E4ADCD" w14:textId="77777777" w:rsidTr="0060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D1DE78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보안등급</w:t>
            </w:r>
          </w:p>
        </w:tc>
        <w:tc>
          <w:tcPr>
            <w:tcW w:w="4320" w:type="dxa"/>
          </w:tcPr>
          <w:p w14:paraId="475062A2" w14:textId="77777777" w:rsidR="00600B93" w:rsidRPr="001E3B1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사내</w:t>
            </w:r>
          </w:p>
        </w:tc>
      </w:tr>
    </w:tbl>
    <w:p w14:paraId="6CEC8037" w14:textId="77777777" w:rsidR="00600B93" w:rsidRPr="001E3B14" w:rsidRDefault="00000000">
      <w:pPr>
        <w:rPr>
          <w:rFonts w:ascii="맑은 고딕" w:eastAsia="맑은 고딕" w:hAnsi="맑은 고딕"/>
        </w:rPr>
      </w:pPr>
      <w:r w:rsidRPr="001E3B14">
        <w:rPr>
          <w:rFonts w:ascii="맑은 고딕" w:eastAsia="맑은 고딕" w:hAnsi="맑은 고딕"/>
        </w:rPr>
        <w:br/>
      </w:r>
    </w:p>
    <w:p w14:paraId="47FFA9CD" w14:textId="77777777" w:rsidR="00600B93" w:rsidRPr="001E3B14" w:rsidRDefault="00000000">
      <w:pPr>
        <w:pStyle w:val="21"/>
        <w:rPr>
          <w:rFonts w:ascii="맑은 고딕" w:eastAsia="맑은 고딕" w:hAnsi="맑은 고딕"/>
        </w:rPr>
      </w:pPr>
      <w:r w:rsidRPr="001E3B14">
        <w:rPr>
          <w:rFonts w:ascii="맑은 고딕" w:eastAsia="맑은 고딕" w:hAnsi="맑은 고딕"/>
        </w:rPr>
        <w:t>세부 내용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0B93" w:rsidRPr="001E3B14" w14:paraId="6CAEDD41" w14:textId="77777777">
        <w:tc>
          <w:tcPr>
            <w:tcW w:w="4320" w:type="dxa"/>
          </w:tcPr>
          <w:p w14:paraId="36220600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항목</w:t>
            </w:r>
          </w:p>
        </w:tc>
        <w:tc>
          <w:tcPr>
            <w:tcW w:w="4320" w:type="dxa"/>
          </w:tcPr>
          <w:p w14:paraId="524CF063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내용</w:t>
            </w:r>
          </w:p>
        </w:tc>
      </w:tr>
      <w:tr w:rsidR="00600B93" w:rsidRPr="001E3B14" w14:paraId="4317E3BB" w14:textId="77777777">
        <w:tc>
          <w:tcPr>
            <w:tcW w:w="4320" w:type="dxa"/>
          </w:tcPr>
          <w:p w14:paraId="0B6AF7E9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목적</w:t>
            </w:r>
          </w:p>
        </w:tc>
        <w:tc>
          <w:tcPr>
            <w:tcW w:w="4320" w:type="dxa"/>
          </w:tcPr>
          <w:p w14:paraId="21B54B56" w14:textId="77777777" w:rsidR="00600B93" w:rsidRPr="001E3B14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E3B14">
              <w:rPr>
                <w:rFonts w:ascii="맑은 고딕" w:eastAsia="맑은 고딕" w:hAnsi="맑은 고딕"/>
                <w:lang w:eastAsia="ko-KR"/>
              </w:rPr>
              <w:t>개인정보 및 시스템 접근권한 점검을 위한 정기 점검 시행</w:t>
            </w:r>
          </w:p>
        </w:tc>
      </w:tr>
      <w:tr w:rsidR="00600B93" w:rsidRPr="001E3B14" w14:paraId="7402BE1C" w14:textId="77777777">
        <w:tc>
          <w:tcPr>
            <w:tcW w:w="4320" w:type="dxa"/>
          </w:tcPr>
          <w:p w14:paraId="06884D56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대상</w:t>
            </w:r>
          </w:p>
        </w:tc>
        <w:tc>
          <w:tcPr>
            <w:tcW w:w="4320" w:type="dxa"/>
          </w:tcPr>
          <w:p w14:paraId="360B8BE6" w14:textId="77777777" w:rsidR="00600B93" w:rsidRPr="001E3B14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E3B14">
              <w:rPr>
                <w:rFonts w:ascii="맑은 고딕" w:eastAsia="맑은 고딕" w:hAnsi="맑은 고딕"/>
                <w:lang w:eastAsia="ko-KR"/>
              </w:rPr>
              <w:t>협력사 계정 보유자 전체</w:t>
            </w:r>
          </w:p>
        </w:tc>
      </w:tr>
      <w:tr w:rsidR="00600B93" w:rsidRPr="001E3B14" w14:paraId="279283D7" w14:textId="77777777">
        <w:tc>
          <w:tcPr>
            <w:tcW w:w="4320" w:type="dxa"/>
          </w:tcPr>
          <w:p w14:paraId="284423EC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일정</w:t>
            </w:r>
          </w:p>
        </w:tc>
        <w:tc>
          <w:tcPr>
            <w:tcW w:w="4320" w:type="dxa"/>
          </w:tcPr>
          <w:p w14:paraId="5922D000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2025-10-26 ~ 2025-11-02</w:t>
            </w:r>
          </w:p>
        </w:tc>
      </w:tr>
      <w:tr w:rsidR="00600B93" w:rsidRPr="001E3B14" w14:paraId="475EFB29" w14:textId="77777777">
        <w:tc>
          <w:tcPr>
            <w:tcW w:w="4320" w:type="dxa"/>
          </w:tcPr>
          <w:p w14:paraId="3AD8A1E7" w14:textId="77777777" w:rsidR="00600B93" w:rsidRPr="001E3B14" w:rsidRDefault="00000000">
            <w:pPr>
              <w:rPr>
                <w:rFonts w:ascii="맑은 고딕" w:eastAsia="맑은 고딕" w:hAnsi="맑은 고딕"/>
              </w:rPr>
            </w:pPr>
            <w:r w:rsidRPr="001E3B14">
              <w:rPr>
                <w:rFonts w:ascii="맑은 고딕" w:eastAsia="맑은 고딕" w:hAnsi="맑은 고딕"/>
              </w:rPr>
              <w:t>요청</w:t>
            </w:r>
          </w:p>
        </w:tc>
        <w:tc>
          <w:tcPr>
            <w:tcW w:w="4320" w:type="dxa"/>
          </w:tcPr>
          <w:p w14:paraId="23C7E9BF" w14:textId="77777777" w:rsidR="00600B93" w:rsidRPr="001E3B14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E3B14">
              <w:rPr>
                <w:rFonts w:ascii="맑은 고딕" w:eastAsia="맑은 고딕" w:hAnsi="맑은 고딕"/>
                <w:lang w:eastAsia="ko-KR"/>
              </w:rPr>
              <w:t>점검 체크리스트 제출 및 계정 미사용자 정리</w:t>
            </w:r>
          </w:p>
        </w:tc>
      </w:tr>
    </w:tbl>
    <w:p w14:paraId="21D62545" w14:textId="77777777" w:rsidR="00660259" w:rsidRPr="001E3B14" w:rsidRDefault="00660259">
      <w:pPr>
        <w:rPr>
          <w:rFonts w:ascii="맑은 고딕" w:eastAsia="맑은 고딕" w:hAnsi="맑은 고딕"/>
          <w:lang w:eastAsia="ko-KR"/>
        </w:rPr>
      </w:pPr>
    </w:p>
    <w:sectPr w:rsidR="00660259" w:rsidRPr="001E3B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048735">
    <w:abstractNumId w:val="8"/>
  </w:num>
  <w:num w:numId="2" w16cid:durableId="1675298603">
    <w:abstractNumId w:val="6"/>
  </w:num>
  <w:num w:numId="3" w16cid:durableId="1423725156">
    <w:abstractNumId w:val="5"/>
  </w:num>
  <w:num w:numId="4" w16cid:durableId="1699771435">
    <w:abstractNumId w:val="4"/>
  </w:num>
  <w:num w:numId="5" w16cid:durableId="1220633597">
    <w:abstractNumId w:val="7"/>
  </w:num>
  <w:num w:numId="6" w16cid:durableId="385569449">
    <w:abstractNumId w:val="3"/>
  </w:num>
  <w:num w:numId="7" w16cid:durableId="2059164333">
    <w:abstractNumId w:val="2"/>
  </w:num>
  <w:num w:numId="8" w16cid:durableId="665598741">
    <w:abstractNumId w:val="1"/>
  </w:num>
  <w:num w:numId="9" w16cid:durableId="12018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78C"/>
    <w:rsid w:val="001E3B14"/>
    <w:rsid w:val="0029639D"/>
    <w:rsid w:val="00326F90"/>
    <w:rsid w:val="00600B93"/>
    <w:rsid w:val="006602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7387D"/>
  <w14:defaultImageDpi w14:val="300"/>
  <w15:docId w15:val="{5DDA37FE-B0E2-43CF-8A3F-9AA07FE5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2025-10-17T03:51:00Z</dcterms:modified>
  <cp:category/>
</cp:coreProperties>
</file>